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54A2E" w14:textId="41B7B100" w:rsidR="000920C5" w:rsidRPr="00D00A4A" w:rsidRDefault="00000000" w:rsidP="006E6BAF">
      <w:pPr>
        <w:spacing w:line="360" w:lineRule="auto"/>
        <w:rPr>
          <w:rFonts w:ascii="Aptos" w:hAnsi="Aptos"/>
          <w:sz w:val="21"/>
          <w:szCs w:val="21"/>
        </w:rPr>
      </w:pPr>
      <w:r w:rsidRPr="00D00A4A">
        <w:rPr>
          <w:rFonts w:ascii="Aptos" w:hAnsi="Aptos"/>
          <w:b/>
          <w:bCs/>
          <w:sz w:val="21"/>
          <w:szCs w:val="21"/>
        </w:rPr>
        <w:t>REVISOR:</w:t>
      </w:r>
      <w:r w:rsidRPr="00D00A4A">
        <w:rPr>
          <w:rFonts w:ascii="Aptos" w:hAnsi="Aptos"/>
          <w:sz w:val="21"/>
          <w:szCs w:val="21"/>
        </w:rPr>
        <w:t xml:space="preserve">  David </w:t>
      </w:r>
      <w:proofErr w:type="spellStart"/>
      <w:r w:rsidRPr="00D00A4A">
        <w:rPr>
          <w:rFonts w:ascii="Aptos" w:hAnsi="Aptos"/>
          <w:sz w:val="21"/>
          <w:szCs w:val="21"/>
        </w:rPr>
        <w:t>Gutérrez</w:t>
      </w:r>
      <w:proofErr w:type="spellEnd"/>
      <w:r w:rsidRPr="00D00A4A">
        <w:rPr>
          <w:rFonts w:ascii="Aptos" w:hAnsi="Aptos"/>
          <w:sz w:val="21"/>
          <w:szCs w:val="21"/>
        </w:rPr>
        <w:t xml:space="preserve"> Ortiz</w:t>
      </w:r>
      <w:r w:rsidR="006E6BAF" w:rsidRPr="00D00A4A">
        <w:rPr>
          <w:rFonts w:ascii="Aptos" w:hAnsi="Aptos"/>
          <w:sz w:val="21"/>
          <w:szCs w:val="21"/>
        </w:rPr>
        <w:br/>
      </w:r>
      <w:r w:rsidRPr="00D00A4A">
        <w:rPr>
          <w:rFonts w:ascii="Aptos" w:hAnsi="Aptos"/>
          <w:sz w:val="21"/>
          <w:szCs w:val="21"/>
        </w:rPr>
        <w:t xml:space="preserve">[ </w:t>
      </w:r>
      <w:hyperlink r:id="rId8" w:history="1">
        <w:r w:rsidR="006E6BAF" w:rsidRPr="00D00A4A">
          <w:rPr>
            <w:rStyle w:val="Hipervnculo"/>
            <w:rFonts w:ascii="Aptos" w:hAnsi="Aptos"/>
            <w:sz w:val="21"/>
            <w:szCs w:val="21"/>
          </w:rPr>
          <w:t>https://github.com/DavidLazaro08/junitTesting.git</w:t>
        </w:r>
      </w:hyperlink>
      <w:r w:rsidR="006E6BAF" w:rsidRPr="00D00A4A">
        <w:rPr>
          <w:rFonts w:ascii="Aptos" w:hAnsi="Aptos"/>
          <w:sz w:val="21"/>
          <w:szCs w:val="21"/>
        </w:rPr>
        <w:t xml:space="preserve"> </w:t>
      </w:r>
      <w:r w:rsidRPr="00D00A4A">
        <w:rPr>
          <w:rFonts w:ascii="Aptos" w:hAnsi="Aptos"/>
          <w:sz w:val="21"/>
          <w:szCs w:val="21"/>
        </w:rPr>
        <w:t>]</w:t>
      </w:r>
    </w:p>
    <w:p w14:paraId="4EBCD11F" w14:textId="4F0212E7" w:rsidR="006E6BAF" w:rsidRPr="00D00A4A" w:rsidRDefault="00000000" w:rsidP="006E6BAF">
      <w:pPr>
        <w:spacing w:line="360" w:lineRule="auto"/>
        <w:jc w:val="both"/>
        <w:rPr>
          <w:rFonts w:ascii="Aptos" w:hAnsi="Aptos"/>
          <w:sz w:val="21"/>
          <w:szCs w:val="21"/>
        </w:rPr>
      </w:pPr>
      <w:r w:rsidRPr="00D00A4A">
        <w:rPr>
          <w:rFonts w:ascii="Aptos" w:hAnsi="Aptos"/>
          <w:b/>
          <w:bCs/>
          <w:sz w:val="21"/>
          <w:szCs w:val="21"/>
        </w:rPr>
        <w:t>PROYECTO EVALUADO:</w:t>
      </w:r>
      <w:r w:rsidRPr="00D00A4A">
        <w:rPr>
          <w:rFonts w:ascii="Aptos" w:hAnsi="Aptos"/>
          <w:sz w:val="21"/>
          <w:szCs w:val="21"/>
        </w:rPr>
        <w:t xml:space="preserve">  Carlos </w:t>
      </w:r>
      <w:proofErr w:type="spellStart"/>
      <w:r w:rsidRPr="00D00A4A">
        <w:rPr>
          <w:rFonts w:ascii="Aptos" w:hAnsi="Aptos"/>
          <w:sz w:val="21"/>
          <w:szCs w:val="21"/>
        </w:rPr>
        <w:t>Madroñal</w:t>
      </w:r>
      <w:proofErr w:type="spellEnd"/>
      <w:r w:rsidRPr="00D00A4A">
        <w:rPr>
          <w:rFonts w:ascii="Aptos" w:hAnsi="Aptos"/>
          <w:sz w:val="21"/>
          <w:szCs w:val="21"/>
        </w:rPr>
        <w:t xml:space="preserve"> Sánchez</w:t>
      </w:r>
    </w:p>
    <w:p w14:paraId="28898734" w14:textId="02DC0BC9" w:rsidR="000920C5" w:rsidRPr="00D00A4A" w:rsidRDefault="00000000" w:rsidP="006E6BAF">
      <w:pPr>
        <w:spacing w:line="360" w:lineRule="auto"/>
        <w:jc w:val="both"/>
        <w:rPr>
          <w:rFonts w:ascii="Aptos" w:hAnsi="Aptos"/>
          <w:sz w:val="21"/>
          <w:szCs w:val="21"/>
        </w:rPr>
      </w:pPr>
      <w:r w:rsidRPr="00D00A4A">
        <w:rPr>
          <w:rFonts w:ascii="Aptos" w:hAnsi="Aptos"/>
          <w:sz w:val="21"/>
          <w:szCs w:val="21"/>
        </w:rPr>
        <w:t xml:space="preserve">[ </w:t>
      </w:r>
      <w:hyperlink r:id="rId9" w:history="1">
        <w:r w:rsidR="006E6BAF" w:rsidRPr="00D00A4A">
          <w:rPr>
            <w:rStyle w:val="Hipervnculo"/>
            <w:rFonts w:ascii="Aptos" w:hAnsi="Aptos"/>
            <w:sz w:val="21"/>
            <w:szCs w:val="21"/>
          </w:rPr>
          <w:t>https://github.com/Carmasa/Simulador-Cajero.git</w:t>
        </w:r>
      </w:hyperlink>
      <w:r w:rsidRPr="00D00A4A">
        <w:rPr>
          <w:rFonts w:ascii="Aptos" w:hAnsi="Aptos"/>
          <w:sz w:val="21"/>
          <w:szCs w:val="21"/>
        </w:rPr>
        <w:t xml:space="preserve"> ]</w:t>
      </w:r>
    </w:p>
    <w:p w14:paraId="3F14AD42" w14:textId="3020D224" w:rsidR="000920C5" w:rsidRPr="006E6BAF" w:rsidRDefault="006E6BAF" w:rsidP="006E6BAF">
      <w:pPr>
        <w:pStyle w:val="Ttulo1"/>
        <w:spacing w:line="360" w:lineRule="auto"/>
        <w:jc w:val="both"/>
        <w:rPr>
          <w:rFonts w:ascii="Aptos" w:hAnsi="Aptos"/>
        </w:rPr>
      </w:pPr>
      <w:r w:rsidRPr="006E6BAF">
        <w:rPr>
          <w:rFonts w:ascii="Aptos" w:hAnsi="Aptos"/>
        </w:rPr>
        <w:t>1. VALORACIÓN GENERAL</w:t>
      </w:r>
    </w:p>
    <w:p w14:paraId="17479D43" w14:textId="2707978B" w:rsidR="000920C5" w:rsidRPr="00D00A4A" w:rsidRDefault="00000000" w:rsidP="006E6BAF">
      <w:pPr>
        <w:spacing w:line="360" w:lineRule="auto"/>
        <w:jc w:val="both"/>
        <w:rPr>
          <w:rFonts w:ascii="Aptos" w:hAnsi="Aptos"/>
          <w:sz w:val="21"/>
          <w:szCs w:val="21"/>
        </w:rPr>
      </w:pPr>
      <w:r w:rsidRPr="00D00A4A">
        <w:rPr>
          <w:rFonts w:ascii="Aptos" w:hAnsi="Aptos"/>
          <w:sz w:val="21"/>
          <w:szCs w:val="21"/>
        </w:rPr>
        <w:t xml:space="preserve">El </w:t>
      </w:r>
      <w:proofErr w:type="spellStart"/>
      <w:r w:rsidRPr="00D00A4A">
        <w:rPr>
          <w:rFonts w:ascii="Aptos" w:hAnsi="Aptos"/>
          <w:sz w:val="21"/>
          <w:szCs w:val="21"/>
        </w:rPr>
        <w:t>programa</w:t>
      </w:r>
      <w:proofErr w:type="spellEnd"/>
      <w:r w:rsidRPr="00D00A4A">
        <w:rPr>
          <w:rFonts w:ascii="Aptos" w:hAnsi="Aptos"/>
          <w:sz w:val="21"/>
          <w:szCs w:val="21"/>
        </w:rPr>
        <w:t xml:space="preserve"> </w:t>
      </w:r>
      <w:proofErr w:type="spellStart"/>
      <w:r w:rsidRPr="00D00A4A">
        <w:rPr>
          <w:rFonts w:ascii="Aptos" w:hAnsi="Aptos"/>
          <w:sz w:val="21"/>
          <w:szCs w:val="21"/>
        </w:rPr>
        <w:t>cumple</w:t>
      </w:r>
      <w:proofErr w:type="spellEnd"/>
      <w:r w:rsidRPr="00D00A4A">
        <w:rPr>
          <w:rFonts w:ascii="Aptos" w:hAnsi="Aptos"/>
          <w:sz w:val="21"/>
          <w:szCs w:val="21"/>
        </w:rPr>
        <w:t xml:space="preserve"> </w:t>
      </w:r>
      <w:proofErr w:type="spellStart"/>
      <w:r w:rsidR="006E6BAF" w:rsidRPr="00D00A4A">
        <w:rPr>
          <w:rFonts w:ascii="Aptos" w:hAnsi="Aptos"/>
          <w:sz w:val="21"/>
          <w:szCs w:val="21"/>
        </w:rPr>
        <w:t>perfectamente</w:t>
      </w:r>
      <w:proofErr w:type="spellEnd"/>
      <w:r w:rsidR="006E6BAF" w:rsidRPr="00D00A4A">
        <w:rPr>
          <w:rFonts w:ascii="Aptos" w:hAnsi="Aptos"/>
          <w:sz w:val="21"/>
          <w:szCs w:val="21"/>
        </w:rPr>
        <w:t xml:space="preserve"> </w:t>
      </w:r>
      <w:r w:rsidRPr="00D00A4A">
        <w:rPr>
          <w:rFonts w:ascii="Aptos" w:hAnsi="Aptos"/>
          <w:sz w:val="21"/>
          <w:szCs w:val="21"/>
        </w:rPr>
        <w:t xml:space="preserve">con </w:t>
      </w:r>
      <w:proofErr w:type="spellStart"/>
      <w:r w:rsidRPr="00D00A4A">
        <w:rPr>
          <w:rFonts w:ascii="Aptos" w:hAnsi="Aptos"/>
          <w:sz w:val="21"/>
          <w:szCs w:val="21"/>
        </w:rPr>
        <w:t>el</w:t>
      </w:r>
      <w:proofErr w:type="spellEnd"/>
      <w:r w:rsidRPr="00D00A4A">
        <w:rPr>
          <w:rFonts w:ascii="Aptos" w:hAnsi="Aptos"/>
          <w:sz w:val="21"/>
          <w:szCs w:val="21"/>
        </w:rPr>
        <w:t xml:space="preserve"> </w:t>
      </w:r>
      <w:proofErr w:type="spellStart"/>
      <w:r w:rsidRPr="00D00A4A">
        <w:rPr>
          <w:rFonts w:ascii="Aptos" w:hAnsi="Aptos"/>
          <w:sz w:val="21"/>
          <w:szCs w:val="21"/>
        </w:rPr>
        <w:t>objetivo</w:t>
      </w:r>
      <w:proofErr w:type="spellEnd"/>
      <w:r w:rsidRPr="00D00A4A">
        <w:rPr>
          <w:rFonts w:ascii="Aptos" w:hAnsi="Aptos"/>
          <w:sz w:val="21"/>
          <w:szCs w:val="21"/>
        </w:rPr>
        <w:t xml:space="preserve"> de gestionar ingresos y gastos de un usuario a través de un menú interactivo. La estructura está claramente dividida en clases como </w:t>
      </w:r>
      <w:r w:rsidR="006E6BAF" w:rsidRPr="00D00A4A">
        <w:rPr>
          <w:rFonts w:ascii="Aptos" w:hAnsi="Aptos"/>
          <w:sz w:val="21"/>
          <w:szCs w:val="21"/>
        </w:rPr>
        <w:t>“</w:t>
      </w:r>
      <w:proofErr w:type="spellStart"/>
      <w:r w:rsidRPr="00D00A4A">
        <w:rPr>
          <w:rFonts w:ascii="Aptos" w:hAnsi="Aptos"/>
          <w:sz w:val="21"/>
          <w:szCs w:val="21"/>
        </w:rPr>
        <w:t>Usuario</w:t>
      </w:r>
      <w:proofErr w:type="spellEnd"/>
      <w:r w:rsidR="006E6BAF" w:rsidRPr="00D00A4A">
        <w:rPr>
          <w:rFonts w:ascii="Aptos" w:hAnsi="Aptos"/>
          <w:sz w:val="21"/>
          <w:szCs w:val="21"/>
        </w:rPr>
        <w:t>”</w:t>
      </w:r>
      <w:r w:rsidRPr="00D00A4A">
        <w:rPr>
          <w:rFonts w:ascii="Aptos" w:hAnsi="Aptos"/>
          <w:sz w:val="21"/>
          <w:szCs w:val="21"/>
        </w:rPr>
        <w:t xml:space="preserve">, </w:t>
      </w:r>
      <w:r w:rsidR="006E6BAF" w:rsidRPr="00D00A4A">
        <w:rPr>
          <w:rFonts w:ascii="Aptos" w:hAnsi="Aptos"/>
          <w:sz w:val="21"/>
          <w:szCs w:val="21"/>
        </w:rPr>
        <w:t>“</w:t>
      </w:r>
      <w:proofErr w:type="spellStart"/>
      <w:r w:rsidRPr="00D00A4A">
        <w:rPr>
          <w:rFonts w:ascii="Aptos" w:hAnsi="Aptos"/>
          <w:sz w:val="21"/>
          <w:szCs w:val="21"/>
        </w:rPr>
        <w:t>Cuenta</w:t>
      </w:r>
      <w:proofErr w:type="spellEnd"/>
      <w:r w:rsidR="006E6BAF" w:rsidRPr="00D00A4A">
        <w:rPr>
          <w:rFonts w:ascii="Aptos" w:hAnsi="Aptos"/>
          <w:sz w:val="21"/>
          <w:szCs w:val="21"/>
        </w:rPr>
        <w:t>”</w:t>
      </w:r>
      <w:r w:rsidRPr="00D00A4A">
        <w:rPr>
          <w:rFonts w:ascii="Aptos" w:hAnsi="Aptos"/>
          <w:sz w:val="21"/>
          <w:szCs w:val="21"/>
        </w:rPr>
        <w:t xml:space="preserve">, </w:t>
      </w:r>
      <w:r w:rsidR="006E6BAF" w:rsidRPr="00D00A4A">
        <w:rPr>
          <w:rFonts w:ascii="Aptos" w:hAnsi="Aptos"/>
          <w:sz w:val="21"/>
          <w:szCs w:val="21"/>
        </w:rPr>
        <w:t>“</w:t>
      </w:r>
      <w:r w:rsidRPr="00D00A4A">
        <w:rPr>
          <w:rFonts w:ascii="Aptos" w:hAnsi="Aptos"/>
          <w:sz w:val="21"/>
          <w:szCs w:val="21"/>
        </w:rPr>
        <w:t>Gasto</w:t>
      </w:r>
      <w:r w:rsidR="006E6BAF" w:rsidRPr="00D00A4A">
        <w:rPr>
          <w:rFonts w:ascii="Aptos" w:hAnsi="Aptos"/>
          <w:sz w:val="21"/>
          <w:szCs w:val="21"/>
        </w:rPr>
        <w:t>”</w:t>
      </w:r>
      <w:r w:rsidRPr="00D00A4A">
        <w:rPr>
          <w:rFonts w:ascii="Aptos" w:hAnsi="Aptos"/>
          <w:sz w:val="21"/>
          <w:szCs w:val="21"/>
        </w:rPr>
        <w:t xml:space="preserve"> e </w:t>
      </w:r>
      <w:r w:rsidR="006E6BAF" w:rsidRPr="00D00A4A">
        <w:rPr>
          <w:rFonts w:ascii="Aptos" w:hAnsi="Aptos"/>
          <w:sz w:val="21"/>
          <w:szCs w:val="21"/>
        </w:rPr>
        <w:t>“</w:t>
      </w:r>
      <w:proofErr w:type="spellStart"/>
      <w:r w:rsidRPr="00D00A4A">
        <w:rPr>
          <w:rFonts w:ascii="Aptos" w:hAnsi="Aptos"/>
          <w:sz w:val="21"/>
          <w:szCs w:val="21"/>
        </w:rPr>
        <w:t>Ingreso</w:t>
      </w:r>
      <w:proofErr w:type="spellEnd"/>
      <w:r w:rsidR="006E6BAF" w:rsidRPr="00D00A4A">
        <w:rPr>
          <w:rFonts w:ascii="Aptos" w:hAnsi="Aptos"/>
          <w:sz w:val="21"/>
          <w:szCs w:val="21"/>
        </w:rPr>
        <w:t>”</w:t>
      </w:r>
      <w:r w:rsidRPr="00D00A4A">
        <w:rPr>
          <w:rFonts w:ascii="Aptos" w:hAnsi="Aptos"/>
          <w:sz w:val="21"/>
          <w:szCs w:val="21"/>
        </w:rPr>
        <w:t xml:space="preserve">, lo </w:t>
      </w:r>
      <w:proofErr w:type="spellStart"/>
      <w:r w:rsidRPr="00D00A4A">
        <w:rPr>
          <w:rFonts w:ascii="Aptos" w:hAnsi="Aptos"/>
          <w:sz w:val="21"/>
          <w:szCs w:val="21"/>
        </w:rPr>
        <w:t>cual</w:t>
      </w:r>
      <w:proofErr w:type="spellEnd"/>
      <w:r w:rsidRPr="00D00A4A">
        <w:rPr>
          <w:rFonts w:ascii="Aptos" w:hAnsi="Aptos"/>
          <w:sz w:val="21"/>
          <w:szCs w:val="21"/>
        </w:rPr>
        <w:t xml:space="preserve"> </w:t>
      </w:r>
      <w:proofErr w:type="spellStart"/>
      <w:r w:rsidRPr="00D00A4A">
        <w:rPr>
          <w:rFonts w:ascii="Aptos" w:hAnsi="Aptos"/>
          <w:sz w:val="21"/>
          <w:szCs w:val="21"/>
        </w:rPr>
        <w:t>favorece</w:t>
      </w:r>
      <w:proofErr w:type="spellEnd"/>
      <w:r w:rsidRPr="00D00A4A">
        <w:rPr>
          <w:rFonts w:ascii="Aptos" w:hAnsi="Aptos"/>
          <w:sz w:val="21"/>
          <w:szCs w:val="21"/>
        </w:rPr>
        <w:t xml:space="preserve"> </w:t>
      </w:r>
      <w:proofErr w:type="spellStart"/>
      <w:r w:rsidRPr="00D00A4A">
        <w:rPr>
          <w:rFonts w:ascii="Aptos" w:hAnsi="Aptos"/>
          <w:sz w:val="21"/>
          <w:szCs w:val="21"/>
        </w:rPr>
        <w:t>el</w:t>
      </w:r>
      <w:proofErr w:type="spellEnd"/>
      <w:r w:rsidRPr="00D00A4A">
        <w:rPr>
          <w:rFonts w:ascii="Aptos" w:hAnsi="Aptos"/>
          <w:sz w:val="21"/>
          <w:szCs w:val="21"/>
        </w:rPr>
        <w:t xml:space="preserve"> </w:t>
      </w:r>
      <w:proofErr w:type="spellStart"/>
      <w:r w:rsidRPr="00D00A4A">
        <w:rPr>
          <w:rFonts w:ascii="Aptos" w:hAnsi="Aptos"/>
          <w:sz w:val="21"/>
          <w:szCs w:val="21"/>
        </w:rPr>
        <w:t>orden</w:t>
      </w:r>
      <w:proofErr w:type="spellEnd"/>
      <w:r w:rsidRPr="00D00A4A">
        <w:rPr>
          <w:rFonts w:ascii="Aptos" w:hAnsi="Aptos"/>
          <w:sz w:val="21"/>
          <w:szCs w:val="21"/>
        </w:rPr>
        <w:t xml:space="preserve"> y </w:t>
      </w:r>
      <w:r w:rsidR="006E6BAF" w:rsidRPr="00D00A4A">
        <w:rPr>
          <w:rFonts w:ascii="Aptos" w:hAnsi="Aptos"/>
          <w:sz w:val="21"/>
          <w:szCs w:val="21"/>
        </w:rPr>
        <w:t xml:space="preserve">que </w:t>
      </w:r>
      <w:proofErr w:type="spellStart"/>
      <w:r w:rsidR="006E6BAF" w:rsidRPr="00D00A4A">
        <w:rPr>
          <w:rFonts w:ascii="Aptos" w:hAnsi="Aptos"/>
          <w:sz w:val="21"/>
          <w:szCs w:val="21"/>
        </w:rPr>
        <w:t>el</w:t>
      </w:r>
      <w:proofErr w:type="spellEnd"/>
      <w:r w:rsidR="006E6BAF" w:rsidRPr="00D00A4A">
        <w:rPr>
          <w:rFonts w:ascii="Aptos" w:hAnsi="Aptos"/>
          <w:sz w:val="21"/>
          <w:szCs w:val="21"/>
        </w:rPr>
        <w:t xml:space="preserve"> </w:t>
      </w:r>
      <w:proofErr w:type="spellStart"/>
      <w:r w:rsidR="006E6BAF" w:rsidRPr="00D00A4A">
        <w:rPr>
          <w:rFonts w:ascii="Aptos" w:hAnsi="Aptos"/>
          <w:sz w:val="21"/>
          <w:szCs w:val="21"/>
        </w:rPr>
        <w:t>código</w:t>
      </w:r>
      <w:proofErr w:type="spellEnd"/>
      <w:r w:rsidR="006E6BAF" w:rsidRPr="00D00A4A">
        <w:rPr>
          <w:rFonts w:ascii="Aptos" w:hAnsi="Aptos"/>
          <w:sz w:val="21"/>
          <w:szCs w:val="21"/>
        </w:rPr>
        <w:t xml:space="preserve"> </w:t>
      </w:r>
      <w:proofErr w:type="spellStart"/>
      <w:r w:rsidR="006E6BAF" w:rsidRPr="00D00A4A">
        <w:rPr>
          <w:rFonts w:ascii="Aptos" w:hAnsi="Aptos"/>
          <w:sz w:val="21"/>
          <w:szCs w:val="21"/>
        </w:rPr>
        <w:t>pueda</w:t>
      </w:r>
      <w:proofErr w:type="spellEnd"/>
      <w:r w:rsidR="006E6BAF" w:rsidRPr="00D00A4A">
        <w:rPr>
          <w:rFonts w:ascii="Aptos" w:hAnsi="Aptos"/>
          <w:sz w:val="21"/>
          <w:szCs w:val="21"/>
        </w:rPr>
        <w:t xml:space="preserve"> </w:t>
      </w:r>
      <w:proofErr w:type="spellStart"/>
      <w:r w:rsidR="006E6BAF" w:rsidRPr="00D00A4A">
        <w:rPr>
          <w:rFonts w:ascii="Aptos" w:hAnsi="Aptos"/>
          <w:sz w:val="21"/>
          <w:szCs w:val="21"/>
        </w:rPr>
        <w:t>leerse</w:t>
      </w:r>
      <w:proofErr w:type="spellEnd"/>
      <w:r w:rsidR="006E6BAF" w:rsidRPr="00D00A4A">
        <w:rPr>
          <w:rFonts w:ascii="Aptos" w:hAnsi="Aptos"/>
          <w:sz w:val="21"/>
          <w:szCs w:val="21"/>
        </w:rPr>
        <w:t xml:space="preserve"> y </w:t>
      </w:r>
      <w:proofErr w:type="spellStart"/>
      <w:r w:rsidR="006E6BAF" w:rsidRPr="00D00A4A">
        <w:rPr>
          <w:rFonts w:ascii="Aptos" w:hAnsi="Aptos"/>
          <w:sz w:val="21"/>
          <w:szCs w:val="21"/>
        </w:rPr>
        <w:t>entenderse</w:t>
      </w:r>
      <w:proofErr w:type="spellEnd"/>
      <w:r w:rsidR="006E6BAF" w:rsidRPr="00D00A4A">
        <w:rPr>
          <w:rFonts w:ascii="Aptos" w:hAnsi="Aptos"/>
          <w:sz w:val="21"/>
          <w:szCs w:val="21"/>
        </w:rPr>
        <w:t xml:space="preserve"> sin </w:t>
      </w:r>
      <w:proofErr w:type="spellStart"/>
      <w:r w:rsidR="006E6BAF" w:rsidRPr="00D00A4A">
        <w:rPr>
          <w:rFonts w:ascii="Aptos" w:hAnsi="Aptos"/>
          <w:sz w:val="21"/>
          <w:szCs w:val="21"/>
        </w:rPr>
        <w:t>problema</w:t>
      </w:r>
      <w:proofErr w:type="spellEnd"/>
      <w:r w:rsidR="006E6BAF" w:rsidRPr="00D00A4A">
        <w:rPr>
          <w:rFonts w:ascii="Aptos" w:hAnsi="Aptos"/>
          <w:sz w:val="21"/>
          <w:szCs w:val="21"/>
        </w:rPr>
        <w:t xml:space="preserve"> </w:t>
      </w:r>
      <w:proofErr w:type="spellStart"/>
      <w:r w:rsidR="006E6BAF" w:rsidRPr="00D00A4A">
        <w:rPr>
          <w:rFonts w:ascii="Aptos" w:hAnsi="Aptos"/>
          <w:sz w:val="21"/>
          <w:szCs w:val="21"/>
        </w:rPr>
        <w:t>alguno</w:t>
      </w:r>
      <w:proofErr w:type="spellEnd"/>
      <w:r w:rsidRPr="00D00A4A">
        <w:rPr>
          <w:rFonts w:ascii="Aptos" w:hAnsi="Aptos"/>
          <w:sz w:val="21"/>
          <w:szCs w:val="21"/>
        </w:rPr>
        <w:t xml:space="preserve">. Funciona correctamente en líneas generales y cubre los requisitos del enunciado, incluyendo </w:t>
      </w:r>
      <w:proofErr w:type="spellStart"/>
      <w:r w:rsidRPr="00D00A4A">
        <w:rPr>
          <w:rFonts w:ascii="Aptos" w:hAnsi="Aptos"/>
          <w:sz w:val="21"/>
          <w:szCs w:val="21"/>
        </w:rPr>
        <w:t>además</w:t>
      </w:r>
      <w:proofErr w:type="spellEnd"/>
      <w:r w:rsidRPr="00D00A4A">
        <w:rPr>
          <w:rFonts w:ascii="Aptos" w:hAnsi="Aptos"/>
          <w:sz w:val="21"/>
          <w:szCs w:val="21"/>
        </w:rPr>
        <w:t xml:space="preserve"> </w:t>
      </w:r>
      <w:proofErr w:type="spellStart"/>
      <w:r w:rsidRPr="00D00A4A">
        <w:rPr>
          <w:rFonts w:ascii="Aptos" w:hAnsi="Aptos"/>
          <w:sz w:val="21"/>
          <w:szCs w:val="21"/>
        </w:rPr>
        <w:t>funcionalidades</w:t>
      </w:r>
      <w:proofErr w:type="spellEnd"/>
      <w:r w:rsidRPr="00D00A4A">
        <w:rPr>
          <w:rFonts w:ascii="Aptos" w:hAnsi="Aptos"/>
          <w:sz w:val="21"/>
          <w:szCs w:val="21"/>
        </w:rPr>
        <w:t xml:space="preserve"> </w:t>
      </w:r>
      <w:proofErr w:type="spellStart"/>
      <w:r w:rsidRPr="00D00A4A">
        <w:rPr>
          <w:rFonts w:ascii="Aptos" w:hAnsi="Aptos"/>
          <w:sz w:val="21"/>
          <w:szCs w:val="21"/>
        </w:rPr>
        <w:t>adicionales</w:t>
      </w:r>
      <w:proofErr w:type="spellEnd"/>
      <w:r w:rsidRPr="00D00A4A">
        <w:rPr>
          <w:rFonts w:ascii="Aptos" w:hAnsi="Aptos"/>
          <w:sz w:val="21"/>
          <w:szCs w:val="21"/>
        </w:rPr>
        <w:t xml:space="preserve"> </w:t>
      </w:r>
      <w:r w:rsidR="006E6BAF" w:rsidRPr="00D00A4A">
        <w:rPr>
          <w:rFonts w:ascii="Aptos" w:hAnsi="Aptos"/>
          <w:sz w:val="21"/>
          <w:szCs w:val="21"/>
        </w:rPr>
        <w:t xml:space="preserve">que van </w:t>
      </w:r>
      <w:proofErr w:type="spellStart"/>
      <w:r w:rsidR="006E6BAF" w:rsidRPr="00D00A4A">
        <w:rPr>
          <w:rFonts w:ascii="Aptos" w:hAnsi="Aptos"/>
          <w:sz w:val="21"/>
          <w:szCs w:val="21"/>
        </w:rPr>
        <w:t>más</w:t>
      </w:r>
      <w:proofErr w:type="spellEnd"/>
      <w:r w:rsidR="006E6BAF" w:rsidRPr="00D00A4A">
        <w:rPr>
          <w:rFonts w:ascii="Aptos" w:hAnsi="Aptos"/>
          <w:sz w:val="21"/>
          <w:szCs w:val="21"/>
        </w:rPr>
        <w:t xml:space="preserve"> </w:t>
      </w:r>
      <w:proofErr w:type="spellStart"/>
      <w:r w:rsidR="006E6BAF" w:rsidRPr="00D00A4A">
        <w:rPr>
          <w:rFonts w:ascii="Aptos" w:hAnsi="Aptos"/>
          <w:sz w:val="21"/>
          <w:szCs w:val="21"/>
        </w:rPr>
        <w:t>allá</w:t>
      </w:r>
      <w:proofErr w:type="spellEnd"/>
      <w:r w:rsidR="006E6BAF" w:rsidRPr="00D00A4A">
        <w:rPr>
          <w:rFonts w:ascii="Aptos" w:hAnsi="Aptos"/>
          <w:sz w:val="21"/>
          <w:szCs w:val="21"/>
        </w:rPr>
        <w:t xml:space="preserve"> </w:t>
      </w:r>
      <w:proofErr w:type="spellStart"/>
      <w:r w:rsidRPr="00D00A4A">
        <w:rPr>
          <w:rFonts w:ascii="Aptos" w:hAnsi="Aptos"/>
          <w:sz w:val="21"/>
          <w:szCs w:val="21"/>
        </w:rPr>
        <w:t>como</w:t>
      </w:r>
      <w:proofErr w:type="spellEnd"/>
      <w:r w:rsidRPr="00D00A4A">
        <w:rPr>
          <w:rFonts w:ascii="Aptos" w:hAnsi="Aptos"/>
          <w:sz w:val="21"/>
          <w:szCs w:val="21"/>
        </w:rPr>
        <w:t xml:space="preserve"> </w:t>
      </w:r>
      <w:r w:rsidR="006E6BAF" w:rsidRPr="00D00A4A">
        <w:rPr>
          <w:rFonts w:ascii="Aptos" w:hAnsi="Aptos"/>
          <w:sz w:val="21"/>
          <w:szCs w:val="21"/>
        </w:rPr>
        <w:t xml:space="preserve">la </w:t>
      </w:r>
      <w:proofErr w:type="spellStart"/>
      <w:r w:rsidR="006E6BAF" w:rsidRPr="00D00A4A">
        <w:rPr>
          <w:rFonts w:ascii="Aptos" w:hAnsi="Aptos"/>
          <w:sz w:val="21"/>
          <w:szCs w:val="21"/>
        </w:rPr>
        <w:t>opción</w:t>
      </w:r>
      <w:proofErr w:type="spellEnd"/>
      <w:r w:rsidR="006E6BAF" w:rsidRPr="00D00A4A">
        <w:rPr>
          <w:rFonts w:ascii="Aptos" w:hAnsi="Aptos"/>
          <w:sz w:val="21"/>
          <w:szCs w:val="21"/>
        </w:rPr>
        <w:t xml:space="preserve"> de </w:t>
      </w:r>
      <w:proofErr w:type="spellStart"/>
      <w:r w:rsidRPr="00D00A4A">
        <w:rPr>
          <w:rFonts w:ascii="Aptos" w:hAnsi="Aptos"/>
          <w:sz w:val="21"/>
          <w:szCs w:val="21"/>
        </w:rPr>
        <w:t>mostrar</w:t>
      </w:r>
      <w:proofErr w:type="spellEnd"/>
      <w:r w:rsidRPr="00D00A4A">
        <w:rPr>
          <w:rFonts w:ascii="Aptos" w:hAnsi="Aptos"/>
          <w:sz w:val="21"/>
          <w:szCs w:val="21"/>
        </w:rPr>
        <w:t xml:space="preserve"> </w:t>
      </w:r>
      <w:proofErr w:type="spellStart"/>
      <w:r w:rsidR="006E6BAF" w:rsidRPr="00D00A4A">
        <w:rPr>
          <w:rFonts w:ascii="Aptos" w:hAnsi="Aptos"/>
          <w:sz w:val="21"/>
          <w:szCs w:val="21"/>
        </w:rPr>
        <w:t>los</w:t>
      </w:r>
      <w:proofErr w:type="spellEnd"/>
      <w:r w:rsidR="006E6BAF" w:rsidRPr="00D00A4A">
        <w:rPr>
          <w:rFonts w:ascii="Aptos" w:hAnsi="Aptos"/>
          <w:sz w:val="21"/>
          <w:szCs w:val="21"/>
        </w:rPr>
        <w:t xml:space="preserve"> </w:t>
      </w:r>
      <w:proofErr w:type="spellStart"/>
      <w:r w:rsidR="006E6BAF" w:rsidRPr="00D00A4A">
        <w:rPr>
          <w:rFonts w:ascii="Aptos" w:hAnsi="Aptos"/>
          <w:sz w:val="21"/>
          <w:szCs w:val="21"/>
        </w:rPr>
        <w:t>ingresos</w:t>
      </w:r>
      <w:proofErr w:type="spellEnd"/>
      <w:r w:rsidR="006E6BAF" w:rsidRPr="00D00A4A">
        <w:rPr>
          <w:rFonts w:ascii="Aptos" w:hAnsi="Aptos"/>
          <w:sz w:val="21"/>
          <w:szCs w:val="21"/>
        </w:rPr>
        <w:t xml:space="preserve"> </w:t>
      </w:r>
      <w:proofErr w:type="spellStart"/>
      <w:r w:rsidRPr="00D00A4A">
        <w:rPr>
          <w:rFonts w:ascii="Aptos" w:hAnsi="Aptos"/>
          <w:sz w:val="21"/>
          <w:szCs w:val="21"/>
        </w:rPr>
        <w:t>ingresos</w:t>
      </w:r>
      <w:proofErr w:type="spellEnd"/>
      <w:r w:rsidRPr="00D00A4A">
        <w:rPr>
          <w:rFonts w:ascii="Aptos" w:hAnsi="Aptos"/>
          <w:sz w:val="21"/>
          <w:szCs w:val="21"/>
        </w:rPr>
        <w:t xml:space="preserve"> y </w:t>
      </w:r>
      <w:proofErr w:type="spellStart"/>
      <w:r w:rsidR="006E6BAF" w:rsidRPr="00D00A4A">
        <w:rPr>
          <w:rFonts w:ascii="Aptos" w:hAnsi="Aptos"/>
          <w:sz w:val="21"/>
          <w:szCs w:val="21"/>
        </w:rPr>
        <w:t>los</w:t>
      </w:r>
      <w:proofErr w:type="spellEnd"/>
      <w:r w:rsidR="006E6BAF" w:rsidRPr="00D00A4A">
        <w:rPr>
          <w:rFonts w:ascii="Aptos" w:hAnsi="Aptos"/>
          <w:sz w:val="21"/>
          <w:szCs w:val="21"/>
        </w:rPr>
        <w:t xml:space="preserve"> </w:t>
      </w:r>
      <w:proofErr w:type="spellStart"/>
      <w:r w:rsidRPr="00D00A4A">
        <w:rPr>
          <w:rFonts w:ascii="Aptos" w:hAnsi="Aptos"/>
          <w:sz w:val="21"/>
          <w:szCs w:val="21"/>
        </w:rPr>
        <w:t>gastos</w:t>
      </w:r>
      <w:proofErr w:type="spellEnd"/>
      <w:r w:rsidRPr="00D00A4A">
        <w:rPr>
          <w:rFonts w:ascii="Aptos" w:hAnsi="Aptos"/>
          <w:sz w:val="21"/>
          <w:szCs w:val="21"/>
        </w:rPr>
        <w:t xml:space="preserve"> </w:t>
      </w:r>
      <w:proofErr w:type="spellStart"/>
      <w:r w:rsidR="006E6BAF" w:rsidRPr="00D00A4A">
        <w:rPr>
          <w:rFonts w:ascii="Aptos" w:hAnsi="Aptos"/>
          <w:sz w:val="21"/>
          <w:szCs w:val="21"/>
        </w:rPr>
        <w:t>realizados</w:t>
      </w:r>
      <w:proofErr w:type="spellEnd"/>
      <w:r w:rsidR="006E6BAF" w:rsidRPr="00D00A4A">
        <w:rPr>
          <w:rFonts w:ascii="Aptos" w:hAnsi="Aptos"/>
          <w:sz w:val="21"/>
          <w:szCs w:val="21"/>
        </w:rPr>
        <w:t xml:space="preserve">, lo </w:t>
      </w:r>
      <w:proofErr w:type="spellStart"/>
      <w:r w:rsidR="006E6BAF" w:rsidRPr="00D00A4A">
        <w:rPr>
          <w:rFonts w:ascii="Aptos" w:hAnsi="Aptos"/>
          <w:sz w:val="21"/>
          <w:szCs w:val="21"/>
        </w:rPr>
        <w:t>cual</w:t>
      </w:r>
      <w:proofErr w:type="spellEnd"/>
      <w:r w:rsidR="006E6BAF" w:rsidRPr="00D00A4A">
        <w:rPr>
          <w:rFonts w:ascii="Aptos" w:hAnsi="Aptos"/>
          <w:sz w:val="21"/>
          <w:szCs w:val="21"/>
        </w:rPr>
        <w:t xml:space="preserve">, </w:t>
      </w:r>
      <w:proofErr w:type="spellStart"/>
      <w:r w:rsidR="006E6BAF" w:rsidRPr="00D00A4A">
        <w:rPr>
          <w:rFonts w:ascii="Aptos" w:hAnsi="Aptos"/>
          <w:sz w:val="21"/>
          <w:szCs w:val="21"/>
        </w:rPr>
        <w:t>pienso</w:t>
      </w:r>
      <w:proofErr w:type="spellEnd"/>
      <w:r w:rsidR="006E6BAF" w:rsidRPr="00D00A4A">
        <w:rPr>
          <w:rFonts w:ascii="Aptos" w:hAnsi="Aptos"/>
          <w:sz w:val="21"/>
          <w:szCs w:val="21"/>
        </w:rPr>
        <w:t xml:space="preserve">, </w:t>
      </w:r>
      <w:proofErr w:type="spellStart"/>
      <w:r w:rsidR="006E6BAF" w:rsidRPr="00D00A4A">
        <w:rPr>
          <w:rFonts w:ascii="Aptos" w:hAnsi="Aptos"/>
          <w:sz w:val="21"/>
          <w:szCs w:val="21"/>
        </w:rPr>
        <w:t>mejora</w:t>
      </w:r>
      <w:proofErr w:type="spellEnd"/>
      <w:r w:rsidR="006E6BAF" w:rsidRPr="00D00A4A">
        <w:rPr>
          <w:rFonts w:ascii="Aptos" w:hAnsi="Aptos"/>
          <w:sz w:val="21"/>
          <w:szCs w:val="21"/>
        </w:rPr>
        <w:t xml:space="preserve"> la </w:t>
      </w:r>
      <w:proofErr w:type="spellStart"/>
      <w:r w:rsidR="006E6BAF" w:rsidRPr="00D00A4A">
        <w:rPr>
          <w:rFonts w:ascii="Aptos" w:hAnsi="Aptos"/>
          <w:sz w:val="21"/>
          <w:szCs w:val="21"/>
        </w:rPr>
        <w:t>experiencia</w:t>
      </w:r>
      <w:proofErr w:type="spellEnd"/>
      <w:r w:rsidR="006E6BAF" w:rsidRPr="00D00A4A">
        <w:rPr>
          <w:rFonts w:ascii="Aptos" w:hAnsi="Aptos"/>
          <w:sz w:val="21"/>
          <w:szCs w:val="21"/>
        </w:rPr>
        <w:t xml:space="preserve"> del </w:t>
      </w:r>
      <w:proofErr w:type="spellStart"/>
      <w:r w:rsidR="006E6BAF" w:rsidRPr="00D00A4A">
        <w:rPr>
          <w:rFonts w:ascii="Aptos" w:hAnsi="Aptos"/>
          <w:sz w:val="21"/>
          <w:szCs w:val="21"/>
        </w:rPr>
        <w:t>usuario</w:t>
      </w:r>
      <w:proofErr w:type="spellEnd"/>
      <w:r w:rsidRPr="00D00A4A">
        <w:rPr>
          <w:rFonts w:ascii="Aptos" w:hAnsi="Aptos"/>
          <w:sz w:val="21"/>
          <w:szCs w:val="21"/>
        </w:rPr>
        <w:t>.</w:t>
      </w:r>
    </w:p>
    <w:p w14:paraId="17833751" w14:textId="7F23DAA1" w:rsidR="006E6BAF" w:rsidRPr="00D00A4A" w:rsidRDefault="006E6BAF" w:rsidP="006E6BAF">
      <w:pPr>
        <w:spacing w:line="360" w:lineRule="auto"/>
        <w:jc w:val="both"/>
        <w:rPr>
          <w:rFonts w:ascii="Aptos" w:hAnsi="Aptos"/>
          <w:sz w:val="21"/>
          <w:szCs w:val="21"/>
        </w:rPr>
      </w:pPr>
      <w:r w:rsidRPr="00D00A4A">
        <w:rPr>
          <w:rFonts w:ascii="Aptos" w:hAnsi="Aptos"/>
          <w:sz w:val="21"/>
          <w:szCs w:val="21"/>
        </w:rPr>
        <w:t xml:space="preserve">La </w:t>
      </w:r>
      <w:proofErr w:type="spellStart"/>
      <w:r w:rsidRPr="00D00A4A">
        <w:rPr>
          <w:rFonts w:ascii="Aptos" w:hAnsi="Aptos"/>
          <w:sz w:val="21"/>
          <w:szCs w:val="21"/>
        </w:rPr>
        <w:t>lógica</w:t>
      </w:r>
      <w:proofErr w:type="spellEnd"/>
      <w:r w:rsidRPr="00D00A4A">
        <w:rPr>
          <w:rFonts w:ascii="Aptos" w:hAnsi="Aptos"/>
          <w:sz w:val="21"/>
          <w:szCs w:val="21"/>
        </w:rPr>
        <w:t xml:space="preserve"> principal e</w:t>
      </w:r>
      <w:proofErr w:type="spellStart"/>
      <w:r w:rsidRPr="00D00A4A">
        <w:rPr>
          <w:rFonts w:ascii="Aptos" w:hAnsi="Aptos"/>
          <w:sz w:val="21"/>
          <w:szCs w:val="21"/>
        </w:rPr>
        <w:t>stá</w:t>
      </w:r>
      <w:proofErr w:type="spellEnd"/>
      <w:r w:rsidRPr="00D00A4A">
        <w:rPr>
          <w:rFonts w:ascii="Aptos" w:hAnsi="Aptos"/>
          <w:sz w:val="21"/>
          <w:szCs w:val="21"/>
        </w:rPr>
        <w:t xml:space="preserve"> bien </w:t>
      </w:r>
      <w:proofErr w:type="spellStart"/>
      <w:r w:rsidRPr="00D00A4A">
        <w:rPr>
          <w:rFonts w:ascii="Aptos" w:hAnsi="Aptos"/>
          <w:sz w:val="21"/>
          <w:szCs w:val="21"/>
        </w:rPr>
        <w:t>organizada</w:t>
      </w:r>
      <w:proofErr w:type="spellEnd"/>
      <w:r w:rsidRPr="00D00A4A">
        <w:rPr>
          <w:rFonts w:ascii="Aptos" w:hAnsi="Aptos"/>
          <w:sz w:val="21"/>
          <w:szCs w:val="21"/>
        </w:rPr>
        <w:t xml:space="preserve">, y </w:t>
      </w:r>
      <w:proofErr w:type="spellStart"/>
      <w:r w:rsidRPr="00D00A4A">
        <w:rPr>
          <w:rFonts w:ascii="Aptos" w:hAnsi="Aptos"/>
          <w:sz w:val="21"/>
          <w:szCs w:val="21"/>
        </w:rPr>
        <w:t>desde</w:t>
      </w:r>
      <w:proofErr w:type="spellEnd"/>
      <w:r w:rsidRPr="00D00A4A">
        <w:rPr>
          <w:rFonts w:ascii="Aptos" w:hAnsi="Aptos"/>
          <w:sz w:val="21"/>
          <w:szCs w:val="21"/>
        </w:rPr>
        <w:t xml:space="preserve"> </w:t>
      </w:r>
      <w:proofErr w:type="spellStart"/>
      <w:r w:rsidRPr="00D00A4A">
        <w:rPr>
          <w:rFonts w:ascii="Aptos" w:hAnsi="Aptos"/>
          <w:sz w:val="21"/>
          <w:szCs w:val="21"/>
        </w:rPr>
        <w:t>el</w:t>
      </w:r>
      <w:proofErr w:type="spellEnd"/>
      <w:r w:rsidRPr="00D00A4A">
        <w:rPr>
          <w:rFonts w:ascii="Aptos" w:hAnsi="Aptos"/>
          <w:sz w:val="21"/>
          <w:szCs w:val="21"/>
        </w:rPr>
        <w:t xml:space="preserve"> </w:t>
      </w:r>
      <w:proofErr w:type="spellStart"/>
      <w:r w:rsidRPr="00D00A4A">
        <w:rPr>
          <w:rFonts w:ascii="Aptos" w:hAnsi="Aptos"/>
          <w:sz w:val="21"/>
          <w:szCs w:val="21"/>
        </w:rPr>
        <w:t>inicio</w:t>
      </w:r>
      <w:proofErr w:type="spellEnd"/>
      <w:r w:rsidRPr="00D00A4A">
        <w:rPr>
          <w:rFonts w:ascii="Aptos" w:hAnsi="Aptos"/>
          <w:sz w:val="21"/>
          <w:szCs w:val="21"/>
        </w:rPr>
        <w:t xml:space="preserve"> del </w:t>
      </w:r>
      <w:proofErr w:type="spellStart"/>
      <w:r w:rsidRPr="00D00A4A">
        <w:rPr>
          <w:rFonts w:ascii="Aptos" w:hAnsi="Aptos"/>
          <w:sz w:val="21"/>
          <w:szCs w:val="21"/>
        </w:rPr>
        <w:t>programa</w:t>
      </w:r>
      <w:proofErr w:type="spellEnd"/>
      <w:r w:rsidRPr="00D00A4A">
        <w:rPr>
          <w:rFonts w:ascii="Aptos" w:hAnsi="Aptos"/>
          <w:sz w:val="21"/>
          <w:szCs w:val="21"/>
        </w:rPr>
        <w:t xml:space="preserve"> se </w:t>
      </w:r>
      <w:proofErr w:type="spellStart"/>
      <w:r w:rsidRPr="00D00A4A">
        <w:rPr>
          <w:rFonts w:ascii="Aptos" w:hAnsi="Aptos"/>
          <w:sz w:val="21"/>
          <w:szCs w:val="21"/>
        </w:rPr>
        <w:t>recoge</w:t>
      </w:r>
      <w:proofErr w:type="spellEnd"/>
      <w:r w:rsidRPr="00D00A4A">
        <w:rPr>
          <w:rFonts w:ascii="Aptos" w:hAnsi="Aptos"/>
          <w:sz w:val="21"/>
          <w:szCs w:val="21"/>
        </w:rPr>
        <w:t xml:space="preserve"> la </w:t>
      </w:r>
      <w:proofErr w:type="spellStart"/>
      <w:r w:rsidRPr="00D00A4A">
        <w:rPr>
          <w:rFonts w:ascii="Aptos" w:hAnsi="Aptos"/>
          <w:sz w:val="21"/>
          <w:szCs w:val="21"/>
        </w:rPr>
        <w:t>información</w:t>
      </w:r>
      <w:proofErr w:type="spellEnd"/>
      <w:r w:rsidRPr="00D00A4A">
        <w:rPr>
          <w:rFonts w:ascii="Aptos" w:hAnsi="Aptos"/>
          <w:sz w:val="21"/>
          <w:szCs w:val="21"/>
        </w:rPr>
        <w:t xml:space="preserve"> del </w:t>
      </w:r>
      <w:proofErr w:type="spellStart"/>
      <w:r w:rsidRPr="00D00A4A">
        <w:rPr>
          <w:rFonts w:ascii="Aptos" w:hAnsi="Aptos"/>
          <w:sz w:val="21"/>
          <w:szCs w:val="21"/>
        </w:rPr>
        <w:t>usuario</w:t>
      </w:r>
      <w:proofErr w:type="spellEnd"/>
      <w:r w:rsidRPr="00D00A4A">
        <w:rPr>
          <w:rFonts w:ascii="Aptos" w:hAnsi="Aptos"/>
          <w:sz w:val="21"/>
          <w:szCs w:val="21"/>
        </w:rPr>
        <w:t xml:space="preserve"> (</w:t>
      </w:r>
      <w:proofErr w:type="spellStart"/>
      <w:r w:rsidRPr="00D00A4A">
        <w:rPr>
          <w:rFonts w:ascii="Aptos" w:hAnsi="Aptos"/>
          <w:sz w:val="21"/>
          <w:szCs w:val="21"/>
        </w:rPr>
        <w:t>nombre</w:t>
      </w:r>
      <w:proofErr w:type="spellEnd"/>
      <w:r w:rsidRPr="00D00A4A">
        <w:rPr>
          <w:rFonts w:ascii="Aptos" w:hAnsi="Aptos"/>
          <w:sz w:val="21"/>
          <w:szCs w:val="21"/>
        </w:rPr>
        <w:t xml:space="preserve">, </w:t>
      </w:r>
      <w:r w:rsidRPr="00D00A4A">
        <w:rPr>
          <w:rFonts w:ascii="Aptos" w:hAnsi="Aptos"/>
          <w:sz w:val="21"/>
          <w:szCs w:val="21"/>
        </w:rPr>
        <w:t xml:space="preserve">y </w:t>
      </w:r>
      <w:proofErr w:type="spellStart"/>
      <w:r w:rsidRPr="00D00A4A">
        <w:rPr>
          <w:rFonts w:ascii="Aptos" w:hAnsi="Aptos"/>
          <w:sz w:val="21"/>
          <w:szCs w:val="21"/>
        </w:rPr>
        <w:t>aunque</w:t>
      </w:r>
      <w:proofErr w:type="spellEnd"/>
      <w:r w:rsidRPr="00D00A4A">
        <w:rPr>
          <w:rFonts w:ascii="Aptos" w:hAnsi="Aptos"/>
          <w:sz w:val="21"/>
          <w:szCs w:val="21"/>
        </w:rPr>
        <w:t xml:space="preserve"> no se </w:t>
      </w:r>
      <w:proofErr w:type="spellStart"/>
      <w:r w:rsidRPr="00D00A4A">
        <w:rPr>
          <w:rFonts w:ascii="Aptos" w:hAnsi="Aptos"/>
          <w:sz w:val="21"/>
          <w:szCs w:val="21"/>
        </w:rPr>
        <w:t>pedía</w:t>
      </w:r>
      <w:proofErr w:type="spellEnd"/>
      <w:r w:rsidRPr="00D00A4A">
        <w:rPr>
          <w:rFonts w:ascii="Aptos" w:hAnsi="Aptos"/>
          <w:sz w:val="21"/>
          <w:szCs w:val="21"/>
        </w:rPr>
        <w:t xml:space="preserve">, </w:t>
      </w:r>
      <w:r w:rsidRPr="00D00A4A">
        <w:rPr>
          <w:rFonts w:ascii="Aptos" w:hAnsi="Aptos"/>
          <w:sz w:val="21"/>
          <w:szCs w:val="21"/>
        </w:rPr>
        <w:t xml:space="preserve">DNI y </w:t>
      </w:r>
      <w:proofErr w:type="spellStart"/>
      <w:r w:rsidRPr="00D00A4A">
        <w:rPr>
          <w:rFonts w:ascii="Aptos" w:hAnsi="Aptos"/>
          <w:sz w:val="21"/>
          <w:szCs w:val="21"/>
        </w:rPr>
        <w:t>fecha</w:t>
      </w:r>
      <w:proofErr w:type="spellEnd"/>
      <w:r w:rsidRPr="00D00A4A">
        <w:rPr>
          <w:rFonts w:ascii="Aptos" w:hAnsi="Aptos"/>
          <w:sz w:val="21"/>
          <w:szCs w:val="21"/>
        </w:rPr>
        <w:t xml:space="preserve"> de </w:t>
      </w:r>
      <w:proofErr w:type="spellStart"/>
      <w:r w:rsidRPr="00D00A4A">
        <w:rPr>
          <w:rFonts w:ascii="Aptos" w:hAnsi="Aptos"/>
          <w:sz w:val="21"/>
          <w:szCs w:val="21"/>
        </w:rPr>
        <w:t>nacimiento</w:t>
      </w:r>
      <w:proofErr w:type="spellEnd"/>
      <w:r w:rsidRPr="00D00A4A">
        <w:rPr>
          <w:rFonts w:ascii="Aptos" w:hAnsi="Aptos"/>
          <w:sz w:val="21"/>
          <w:szCs w:val="21"/>
        </w:rPr>
        <w:t xml:space="preserve">) antes de acceder al </w:t>
      </w:r>
      <w:proofErr w:type="spellStart"/>
      <w:r w:rsidRPr="00D00A4A">
        <w:rPr>
          <w:rFonts w:ascii="Aptos" w:hAnsi="Aptos"/>
          <w:sz w:val="21"/>
          <w:szCs w:val="21"/>
        </w:rPr>
        <w:t>menú</w:t>
      </w:r>
      <w:proofErr w:type="spellEnd"/>
      <w:r w:rsidRPr="00D00A4A">
        <w:rPr>
          <w:rFonts w:ascii="Aptos" w:hAnsi="Aptos"/>
          <w:sz w:val="21"/>
          <w:szCs w:val="21"/>
        </w:rPr>
        <w:t xml:space="preserve">, lo </w:t>
      </w:r>
      <w:proofErr w:type="spellStart"/>
      <w:r w:rsidRPr="00D00A4A">
        <w:rPr>
          <w:rFonts w:ascii="Aptos" w:hAnsi="Aptos"/>
          <w:sz w:val="21"/>
          <w:szCs w:val="21"/>
        </w:rPr>
        <w:t>cual</w:t>
      </w:r>
      <w:proofErr w:type="spellEnd"/>
      <w:r w:rsidRPr="00D00A4A">
        <w:rPr>
          <w:rFonts w:ascii="Aptos" w:hAnsi="Aptos"/>
          <w:sz w:val="21"/>
          <w:szCs w:val="21"/>
        </w:rPr>
        <w:t xml:space="preserve"> da </w:t>
      </w:r>
      <w:proofErr w:type="spellStart"/>
      <w:r w:rsidRPr="00D00A4A">
        <w:rPr>
          <w:rFonts w:ascii="Aptos" w:hAnsi="Aptos"/>
          <w:sz w:val="21"/>
          <w:szCs w:val="21"/>
        </w:rPr>
        <w:t>coherencia</w:t>
      </w:r>
      <w:proofErr w:type="spellEnd"/>
      <w:r w:rsidRPr="00D00A4A">
        <w:rPr>
          <w:rFonts w:ascii="Aptos" w:hAnsi="Aptos"/>
          <w:sz w:val="21"/>
          <w:szCs w:val="21"/>
        </w:rPr>
        <w:t xml:space="preserve"> y </w:t>
      </w:r>
      <w:proofErr w:type="spellStart"/>
      <w:r w:rsidRPr="00D00A4A">
        <w:rPr>
          <w:rFonts w:ascii="Aptos" w:hAnsi="Aptos"/>
          <w:sz w:val="21"/>
          <w:szCs w:val="21"/>
        </w:rPr>
        <w:t>continuidad</w:t>
      </w:r>
      <w:proofErr w:type="spellEnd"/>
      <w:r w:rsidRPr="00D00A4A">
        <w:rPr>
          <w:rFonts w:ascii="Aptos" w:hAnsi="Aptos"/>
          <w:sz w:val="21"/>
          <w:szCs w:val="21"/>
        </w:rPr>
        <w:t xml:space="preserve"> a la </w:t>
      </w:r>
      <w:proofErr w:type="spellStart"/>
      <w:r w:rsidRPr="00D00A4A">
        <w:rPr>
          <w:rFonts w:ascii="Aptos" w:hAnsi="Aptos"/>
          <w:sz w:val="21"/>
          <w:szCs w:val="21"/>
        </w:rPr>
        <w:t>aplicación</w:t>
      </w:r>
      <w:proofErr w:type="spellEnd"/>
      <w:r w:rsidRPr="00D00A4A">
        <w:rPr>
          <w:rFonts w:ascii="Aptos" w:hAnsi="Aptos"/>
          <w:sz w:val="21"/>
          <w:szCs w:val="21"/>
        </w:rPr>
        <w:t xml:space="preserve">. </w:t>
      </w:r>
      <w:r w:rsidRPr="00D00A4A">
        <w:rPr>
          <w:rFonts w:ascii="Aptos" w:hAnsi="Aptos"/>
          <w:sz w:val="21"/>
          <w:szCs w:val="21"/>
        </w:rPr>
        <w:t xml:space="preserve">Por </w:t>
      </w:r>
      <w:proofErr w:type="spellStart"/>
      <w:r w:rsidRPr="00D00A4A">
        <w:rPr>
          <w:rFonts w:ascii="Aptos" w:hAnsi="Aptos"/>
          <w:sz w:val="21"/>
          <w:szCs w:val="21"/>
        </w:rPr>
        <w:t>último</w:t>
      </w:r>
      <w:proofErr w:type="spellEnd"/>
      <w:r w:rsidRPr="00D00A4A">
        <w:rPr>
          <w:rFonts w:ascii="Aptos" w:hAnsi="Aptos"/>
          <w:sz w:val="21"/>
          <w:szCs w:val="21"/>
        </w:rPr>
        <w:t xml:space="preserve">, </w:t>
      </w:r>
      <w:proofErr w:type="spellStart"/>
      <w:r w:rsidRPr="00D00A4A">
        <w:rPr>
          <w:rFonts w:ascii="Aptos" w:hAnsi="Aptos"/>
          <w:sz w:val="21"/>
          <w:szCs w:val="21"/>
        </w:rPr>
        <w:t>e</w:t>
      </w:r>
      <w:r w:rsidRPr="00D00A4A">
        <w:rPr>
          <w:rFonts w:ascii="Aptos" w:hAnsi="Aptos"/>
          <w:sz w:val="21"/>
          <w:szCs w:val="21"/>
        </w:rPr>
        <w:t>l</w:t>
      </w:r>
      <w:proofErr w:type="spellEnd"/>
      <w:r w:rsidRPr="00D00A4A">
        <w:rPr>
          <w:rFonts w:ascii="Aptos" w:hAnsi="Aptos"/>
          <w:sz w:val="21"/>
          <w:szCs w:val="21"/>
        </w:rPr>
        <w:t xml:space="preserve"> si</w:t>
      </w:r>
      <w:proofErr w:type="spellStart"/>
      <w:r w:rsidRPr="00D00A4A">
        <w:rPr>
          <w:rFonts w:ascii="Aptos" w:hAnsi="Aptos"/>
          <w:sz w:val="21"/>
          <w:szCs w:val="21"/>
        </w:rPr>
        <w:t>stema</w:t>
      </w:r>
      <w:proofErr w:type="spellEnd"/>
      <w:r w:rsidRPr="00D00A4A">
        <w:rPr>
          <w:rFonts w:ascii="Aptos" w:hAnsi="Aptos"/>
          <w:sz w:val="21"/>
          <w:szCs w:val="21"/>
        </w:rPr>
        <w:t xml:space="preserve"> </w:t>
      </w:r>
      <w:proofErr w:type="spellStart"/>
      <w:r w:rsidRPr="00D00A4A">
        <w:rPr>
          <w:rFonts w:ascii="Aptos" w:hAnsi="Aptos"/>
          <w:sz w:val="21"/>
          <w:szCs w:val="21"/>
        </w:rPr>
        <w:t>responde</w:t>
      </w:r>
      <w:proofErr w:type="spellEnd"/>
      <w:r w:rsidRPr="00D00A4A">
        <w:rPr>
          <w:rFonts w:ascii="Aptos" w:hAnsi="Aptos"/>
          <w:sz w:val="21"/>
          <w:szCs w:val="21"/>
        </w:rPr>
        <w:t xml:space="preserve"> de forma </w:t>
      </w:r>
      <w:proofErr w:type="spellStart"/>
      <w:r w:rsidRPr="00D00A4A">
        <w:rPr>
          <w:rFonts w:ascii="Aptos" w:hAnsi="Aptos"/>
          <w:sz w:val="21"/>
          <w:szCs w:val="21"/>
        </w:rPr>
        <w:t>estable</w:t>
      </w:r>
      <w:proofErr w:type="spellEnd"/>
      <w:r w:rsidRPr="00D00A4A">
        <w:rPr>
          <w:rFonts w:ascii="Aptos" w:hAnsi="Aptos"/>
          <w:sz w:val="21"/>
          <w:szCs w:val="21"/>
        </w:rPr>
        <w:t xml:space="preserve"> </w:t>
      </w:r>
      <w:proofErr w:type="spellStart"/>
      <w:r w:rsidRPr="00D00A4A">
        <w:rPr>
          <w:rFonts w:ascii="Aptos" w:hAnsi="Aptos"/>
          <w:sz w:val="21"/>
          <w:szCs w:val="21"/>
        </w:rPr>
        <w:t>cuando</w:t>
      </w:r>
      <w:proofErr w:type="spellEnd"/>
      <w:r w:rsidRPr="00D00A4A">
        <w:rPr>
          <w:rFonts w:ascii="Aptos" w:hAnsi="Aptos"/>
          <w:sz w:val="21"/>
          <w:szCs w:val="21"/>
        </w:rPr>
        <w:t xml:space="preserve"> se </w:t>
      </w:r>
      <w:proofErr w:type="spellStart"/>
      <w:r w:rsidRPr="00D00A4A">
        <w:rPr>
          <w:rFonts w:ascii="Aptos" w:hAnsi="Aptos"/>
          <w:sz w:val="21"/>
          <w:szCs w:val="21"/>
        </w:rPr>
        <w:t>añaden</w:t>
      </w:r>
      <w:proofErr w:type="spellEnd"/>
      <w:r w:rsidRPr="00D00A4A">
        <w:rPr>
          <w:rFonts w:ascii="Aptos" w:hAnsi="Aptos"/>
          <w:sz w:val="21"/>
          <w:szCs w:val="21"/>
        </w:rPr>
        <w:t xml:space="preserve"> entradas</w:t>
      </w:r>
      <w:r w:rsidRPr="00D00A4A">
        <w:rPr>
          <w:rFonts w:ascii="Aptos" w:hAnsi="Aptos"/>
          <w:sz w:val="21"/>
          <w:szCs w:val="21"/>
        </w:rPr>
        <w:t xml:space="preserve"> </w:t>
      </w:r>
      <w:proofErr w:type="spellStart"/>
      <w:r w:rsidRPr="00D00A4A">
        <w:rPr>
          <w:rFonts w:ascii="Aptos" w:hAnsi="Aptos"/>
          <w:sz w:val="21"/>
          <w:szCs w:val="21"/>
        </w:rPr>
        <w:t>erróneas</w:t>
      </w:r>
      <w:proofErr w:type="spellEnd"/>
      <w:r w:rsidRPr="00D00A4A">
        <w:rPr>
          <w:rFonts w:ascii="Aptos" w:hAnsi="Aptos"/>
          <w:sz w:val="21"/>
          <w:szCs w:val="21"/>
        </w:rPr>
        <w:t xml:space="preserve"> </w:t>
      </w:r>
      <w:r w:rsidRPr="00D00A4A">
        <w:rPr>
          <w:rFonts w:ascii="Aptos" w:hAnsi="Aptos"/>
          <w:sz w:val="21"/>
          <w:szCs w:val="21"/>
        </w:rPr>
        <w:t>(</w:t>
      </w:r>
      <w:proofErr w:type="spellStart"/>
      <w:r w:rsidRPr="00D00A4A">
        <w:rPr>
          <w:rFonts w:ascii="Aptos" w:hAnsi="Aptos"/>
          <w:sz w:val="21"/>
          <w:szCs w:val="21"/>
        </w:rPr>
        <w:t>números</w:t>
      </w:r>
      <w:proofErr w:type="spellEnd"/>
      <w:r w:rsidRPr="00D00A4A">
        <w:rPr>
          <w:rFonts w:ascii="Aptos" w:hAnsi="Aptos"/>
          <w:sz w:val="21"/>
          <w:szCs w:val="21"/>
        </w:rPr>
        <w:t xml:space="preserve"> </w:t>
      </w:r>
      <w:proofErr w:type="spellStart"/>
      <w:r w:rsidRPr="00D00A4A">
        <w:rPr>
          <w:rFonts w:ascii="Aptos" w:hAnsi="Aptos"/>
          <w:sz w:val="21"/>
          <w:szCs w:val="21"/>
        </w:rPr>
        <w:t>en</w:t>
      </w:r>
      <w:proofErr w:type="spellEnd"/>
      <w:r w:rsidRPr="00D00A4A">
        <w:rPr>
          <w:rFonts w:ascii="Aptos" w:hAnsi="Aptos"/>
          <w:sz w:val="21"/>
          <w:szCs w:val="21"/>
        </w:rPr>
        <w:t xml:space="preserve"> </w:t>
      </w:r>
      <w:proofErr w:type="spellStart"/>
      <w:r w:rsidRPr="00D00A4A">
        <w:rPr>
          <w:rFonts w:ascii="Aptos" w:hAnsi="Aptos"/>
          <w:sz w:val="21"/>
          <w:szCs w:val="21"/>
        </w:rPr>
        <w:t>lugar</w:t>
      </w:r>
      <w:proofErr w:type="spellEnd"/>
      <w:r w:rsidRPr="00D00A4A">
        <w:rPr>
          <w:rFonts w:ascii="Aptos" w:hAnsi="Aptos"/>
          <w:sz w:val="21"/>
          <w:szCs w:val="21"/>
        </w:rPr>
        <w:t xml:space="preserve"> de </w:t>
      </w:r>
      <w:proofErr w:type="spellStart"/>
      <w:r w:rsidRPr="00D00A4A">
        <w:rPr>
          <w:rFonts w:ascii="Aptos" w:hAnsi="Aptos"/>
          <w:sz w:val="21"/>
          <w:szCs w:val="21"/>
        </w:rPr>
        <w:t>letras</w:t>
      </w:r>
      <w:proofErr w:type="spellEnd"/>
      <w:r w:rsidRPr="00D00A4A">
        <w:rPr>
          <w:rFonts w:ascii="Aptos" w:hAnsi="Aptos"/>
          <w:sz w:val="21"/>
          <w:szCs w:val="21"/>
        </w:rPr>
        <w:t xml:space="preserve">, </w:t>
      </w:r>
      <w:proofErr w:type="spellStart"/>
      <w:r w:rsidRPr="00D00A4A">
        <w:rPr>
          <w:rFonts w:ascii="Aptos" w:hAnsi="Aptos"/>
          <w:sz w:val="21"/>
          <w:szCs w:val="21"/>
        </w:rPr>
        <w:t>etc</w:t>
      </w:r>
      <w:proofErr w:type="spellEnd"/>
      <w:r w:rsidRPr="00D00A4A">
        <w:rPr>
          <w:rFonts w:ascii="Aptos" w:hAnsi="Aptos"/>
          <w:sz w:val="21"/>
          <w:szCs w:val="21"/>
        </w:rPr>
        <w:t xml:space="preserve">) </w:t>
      </w:r>
      <w:r w:rsidRPr="00D00A4A">
        <w:rPr>
          <w:rFonts w:ascii="Aptos" w:hAnsi="Aptos"/>
          <w:sz w:val="21"/>
          <w:szCs w:val="21"/>
        </w:rPr>
        <w:t xml:space="preserve">y </w:t>
      </w:r>
      <w:proofErr w:type="spellStart"/>
      <w:r w:rsidRPr="00D00A4A">
        <w:rPr>
          <w:rFonts w:ascii="Aptos" w:hAnsi="Aptos"/>
          <w:sz w:val="21"/>
          <w:szCs w:val="21"/>
        </w:rPr>
        <w:t>permite</w:t>
      </w:r>
      <w:proofErr w:type="spellEnd"/>
      <w:r w:rsidRPr="00D00A4A">
        <w:rPr>
          <w:rFonts w:ascii="Aptos" w:hAnsi="Aptos"/>
          <w:sz w:val="21"/>
          <w:szCs w:val="21"/>
        </w:rPr>
        <w:t xml:space="preserve"> </w:t>
      </w:r>
      <w:proofErr w:type="spellStart"/>
      <w:r w:rsidRPr="00D00A4A">
        <w:rPr>
          <w:rFonts w:ascii="Aptos" w:hAnsi="Aptos"/>
          <w:sz w:val="21"/>
          <w:szCs w:val="21"/>
        </w:rPr>
        <w:t>interactuar</w:t>
      </w:r>
      <w:proofErr w:type="spellEnd"/>
      <w:r w:rsidRPr="00D00A4A">
        <w:rPr>
          <w:rFonts w:ascii="Aptos" w:hAnsi="Aptos"/>
          <w:sz w:val="21"/>
          <w:szCs w:val="21"/>
        </w:rPr>
        <w:t xml:space="preserve"> con </w:t>
      </w:r>
      <w:proofErr w:type="spellStart"/>
      <w:r w:rsidRPr="00D00A4A">
        <w:rPr>
          <w:rFonts w:ascii="Aptos" w:hAnsi="Aptos"/>
          <w:sz w:val="21"/>
          <w:szCs w:val="21"/>
        </w:rPr>
        <w:t>el</w:t>
      </w:r>
      <w:proofErr w:type="spellEnd"/>
      <w:r w:rsidRPr="00D00A4A">
        <w:rPr>
          <w:rFonts w:ascii="Aptos" w:hAnsi="Aptos"/>
          <w:sz w:val="21"/>
          <w:szCs w:val="21"/>
        </w:rPr>
        <w:t xml:space="preserve"> </w:t>
      </w:r>
      <w:proofErr w:type="spellStart"/>
      <w:r w:rsidRPr="00D00A4A">
        <w:rPr>
          <w:rFonts w:ascii="Aptos" w:hAnsi="Aptos"/>
          <w:sz w:val="21"/>
          <w:szCs w:val="21"/>
        </w:rPr>
        <w:t>usuario</w:t>
      </w:r>
      <w:proofErr w:type="spellEnd"/>
      <w:r w:rsidRPr="00D00A4A">
        <w:rPr>
          <w:rFonts w:ascii="Aptos" w:hAnsi="Aptos"/>
          <w:sz w:val="21"/>
          <w:szCs w:val="21"/>
        </w:rPr>
        <w:t xml:space="preserve"> de </w:t>
      </w:r>
      <w:proofErr w:type="spellStart"/>
      <w:r w:rsidRPr="00D00A4A">
        <w:rPr>
          <w:rFonts w:ascii="Aptos" w:hAnsi="Aptos"/>
          <w:sz w:val="21"/>
          <w:szCs w:val="21"/>
        </w:rPr>
        <w:t>manera</w:t>
      </w:r>
      <w:proofErr w:type="spellEnd"/>
      <w:r w:rsidRPr="00D00A4A">
        <w:rPr>
          <w:rFonts w:ascii="Aptos" w:hAnsi="Aptos"/>
          <w:sz w:val="21"/>
          <w:szCs w:val="21"/>
        </w:rPr>
        <w:t xml:space="preserve"> </w:t>
      </w:r>
      <w:proofErr w:type="spellStart"/>
      <w:r w:rsidRPr="00D00A4A">
        <w:rPr>
          <w:rFonts w:ascii="Aptos" w:hAnsi="Aptos"/>
          <w:sz w:val="21"/>
          <w:szCs w:val="21"/>
        </w:rPr>
        <w:t>fluida</w:t>
      </w:r>
      <w:proofErr w:type="spellEnd"/>
      <w:r w:rsidRPr="00D00A4A">
        <w:rPr>
          <w:rFonts w:ascii="Aptos" w:hAnsi="Aptos"/>
          <w:sz w:val="21"/>
          <w:szCs w:val="21"/>
        </w:rPr>
        <w:t>.</w:t>
      </w:r>
    </w:p>
    <w:p w14:paraId="3168D67A" w14:textId="224858CB" w:rsidR="000920C5" w:rsidRPr="006E6BAF" w:rsidRDefault="00ED294F" w:rsidP="006E6BAF">
      <w:pPr>
        <w:pStyle w:val="Ttulo1"/>
        <w:spacing w:line="360" w:lineRule="auto"/>
        <w:jc w:val="both"/>
        <w:rPr>
          <w:rFonts w:ascii="Aptos" w:hAnsi="Aptos"/>
        </w:rPr>
      </w:pPr>
      <w:r w:rsidRPr="006E6BAF">
        <w:rPr>
          <w:rFonts w:ascii="Aptos" w:hAnsi="Aptos"/>
        </w:rPr>
        <w:t>2. ENTORNO DE DESARROLLO Y PRUEBAS CON JUNIT</w:t>
      </w:r>
    </w:p>
    <w:p w14:paraId="057C132F" w14:textId="77777777" w:rsidR="00551145" w:rsidRPr="00D00A4A" w:rsidRDefault="00000000" w:rsidP="00551145">
      <w:pPr>
        <w:spacing w:line="360" w:lineRule="auto"/>
        <w:jc w:val="both"/>
        <w:rPr>
          <w:rFonts w:ascii="Aptos" w:hAnsi="Aptos"/>
          <w:sz w:val="21"/>
          <w:szCs w:val="21"/>
        </w:rPr>
      </w:pPr>
      <w:r w:rsidRPr="00D00A4A">
        <w:rPr>
          <w:rFonts w:ascii="Aptos" w:hAnsi="Aptos"/>
          <w:sz w:val="21"/>
          <w:szCs w:val="21"/>
        </w:rPr>
        <w:t xml:space="preserve">El </w:t>
      </w:r>
      <w:proofErr w:type="spellStart"/>
      <w:r w:rsidRPr="00D00A4A">
        <w:rPr>
          <w:rFonts w:ascii="Aptos" w:hAnsi="Aptos"/>
          <w:sz w:val="21"/>
          <w:szCs w:val="21"/>
        </w:rPr>
        <w:t>proyecto</w:t>
      </w:r>
      <w:proofErr w:type="spellEnd"/>
      <w:r w:rsidRPr="00D00A4A">
        <w:rPr>
          <w:rFonts w:ascii="Aptos" w:hAnsi="Aptos"/>
          <w:sz w:val="21"/>
          <w:szCs w:val="21"/>
        </w:rPr>
        <w:t xml:space="preserve"> </w:t>
      </w:r>
      <w:proofErr w:type="spellStart"/>
      <w:r w:rsidRPr="00D00A4A">
        <w:rPr>
          <w:rFonts w:ascii="Aptos" w:hAnsi="Aptos"/>
          <w:sz w:val="21"/>
          <w:szCs w:val="21"/>
        </w:rPr>
        <w:t>fue</w:t>
      </w:r>
      <w:proofErr w:type="spellEnd"/>
      <w:r w:rsidRPr="00D00A4A">
        <w:rPr>
          <w:rFonts w:ascii="Aptos" w:hAnsi="Aptos"/>
          <w:sz w:val="21"/>
          <w:szCs w:val="21"/>
        </w:rPr>
        <w:t xml:space="preserve"> </w:t>
      </w:r>
      <w:proofErr w:type="spellStart"/>
      <w:r w:rsidRPr="00D00A4A">
        <w:rPr>
          <w:rFonts w:ascii="Aptos" w:hAnsi="Aptos"/>
          <w:sz w:val="21"/>
          <w:szCs w:val="21"/>
        </w:rPr>
        <w:t>adaptado</w:t>
      </w:r>
      <w:proofErr w:type="spellEnd"/>
      <w:r w:rsidRPr="00D00A4A">
        <w:rPr>
          <w:rFonts w:ascii="Aptos" w:hAnsi="Aptos"/>
          <w:sz w:val="21"/>
          <w:szCs w:val="21"/>
        </w:rPr>
        <w:t xml:space="preserve"> a Maven, </w:t>
      </w:r>
      <w:r w:rsidR="00ED294F" w:rsidRPr="00D00A4A">
        <w:rPr>
          <w:rFonts w:ascii="Aptos" w:hAnsi="Aptos"/>
          <w:sz w:val="21"/>
          <w:szCs w:val="21"/>
        </w:rPr>
        <w:t xml:space="preserve">para </w:t>
      </w:r>
      <w:proofErr w:type="spellStart"/>
      <w:r w:rsidR="00ED294F" w:rsidRPr="00D00A4A">
        <w:rPr>
          <w:rFonts w:ascii="Aptos" w:hAnsi="Aptos"/>
          <w:sz w:val="21"/>
          <w:szCs w:val="21"/>
        </w:rPr>
        <w:t>gestionar</w:t>
      </w:r>
      <w:proofErr w:type="spellEnd"/>
      <w:r w:rsidR="00ED294F" w:rsidRPr="00D00A4A">
        <w:rPr>
          <w:rFonts w:ascii="Aptos" w:hAnsi="Aptos"/>
          <w:sz w:val="21"/>
          <w:szCs w:val="21"/>
        </w:rPr>
        <w:t xml:space="preserve"> bien</w:t>
      </w:r>
      <w:r w:rsidRPr="00D00A4A">
        <w:rPr>
          <w:rFonts w:ascii="Aptos" w:hAnsi="Aptos"/>
          <w:sz w:val="21"/>
          <w:szCs w:val="21"/>
        </w:rPr>
        <w:t xml:space="preserve"> </w:t>
      </w:r>
      <w:proofErr w:type="spellStart"/>
      <w:r w:rsidRPr="00D00A4A">
        <w:rPr>
          <w:rFonts w:ascii="Aptos" w:hAnsi="Aptos"/>
          <w:sz w:val="21"/>
          <w:szCs w:val="21"/>
        </w:rPr>
        <w:t>dependencias</w:t>
      </w:r>
      <w:proofErr w:type="spellEnd"/>
      <w:r w:rsidRPr="00D00A4A">
        <w:rPr>
          <w:rFonts w:ascii="Aptos" w:hAnsi="Aptos"/>
          <w:sz w:val="21"/>
          <w:szCs w:val="21"/>
        </w:rPr>
        <w:t xml:space="preserve"> y la ejecución de pruebas automáticas. Se ha podido importar y ejecutar sin complicaciones en IntelliJ. Las pruebas se realizaron en clases como Cuenta, Ingreso y Gasto. </w:t>
      </w:r>
      <w:r w:rsidR="00551145" w:rsidRPr="00D00A4A">
        <w:rPr>
          <w:rFonts w:ascii="Aptos" w:hAnsi="Aptos"/>
          <w:sz w:val="21"/>
          <w:szCs w:val="21"/>
        </w:rPr>
        <w:t xml:space="preserve">La </w:t>
      </w:r>
      <w:proofErr w:type="spellStart"/>
      <w:r w:rsidR="00551145" w:rsidRPr="00D00A4A">
        <w:rPr>
          <w:rFonts w:ascii="Aptos" w:hAnsi="Aptos"/>
          <w:sz w:val="21"/>
          <w:szCs w:val="21"/>
        </w:rPr>
        <w:t>clase</w:t>
      </w:r>
      <w:proofErr w:type="spellEnd"/>
      <w:r w:rsidR="00551145" w:rsidRPr="00D00A4A">
        <w:rPr>
          <w:rFonts w:ascii="Aptos" w:hAnsi="Aptos"/>
          <w:sz w:val="21"/>
          <w:szCs w:val="21"/>
        </w:rPr>
        <w:t xml:space="preserve"> </w:t>
      </w:r>
      <w:r w:rsidR="00551145" w:rsidRPr="00D00A4A">
        <w:rPr>
          <w:rFonts w:ascii="Aptos" w:hAnsi="Aptos"/>
          <w:sz w:val="21"/>
          <w:szCs w:val="21"/>
        </w:rPr>
        <w:t>“</w:t>
      </w:r>
      <w:proofErr w:type="spellStart"/>
      <w:r w:rsidR="00551145" w:rsidRPr="00D00A4A">
        <w:rPr>
          <w:rFonts w:ascii="Aptos" w:hAnsi="Aptos"/>
          <w:sz w:val="21"/>
          <w:szCs w:val="21"/>
        </w:rPr>
        <w:t>Usuari</w:t>
      </w:r>
      <w:r w:rsidR="00551145" w:rsidRPr="00D00A4A">
        <w:rPr>
          <w:rFonts w:ascii="Aptos" w:hAnsi="Aptos"/>
          <w:sz w:val="21"/>
          <w:szCs w:val="21"/>
        </w:rPr>
        <w:t>o</w:t>
      </w:r>
      <w:proofErr w:type="spellEnd"/>
      <w:r w:rsidR="00551145" w:rsidRPr="00D00A4A">
        <w:rPr>
          <w:rFonts w:ascii="Aptos" w:hAnsi="Aptos"/>
          <w:sz w:val="21"/>
          <w:szCs w:val="21"/>
        </w:rPr>
        <w:t>”</w:t>
      </w:r>
      <w:r w:rsidR="00551145" w:rsidRPr="00D00A4A">
        <w:rPr>
          <w:rFonts w:ascii="Aptos" w:hAnsi="Aptos"/>
          <w:sz w:val="21"/>
          <w:szCs w:val="21"/>
        </w:rPr>
        <w:t xml:space="preserve">, sin embargo, no </w:t>
      </w:r>
      <w:proofErr w:type="spellStart"/>
      <w:r w:rsidR="00551145" w:rsidRPr="00D00A4A">
        <w:rPr>
          <w:rFonts w:ascii="Aptos" w:hAnsi="Aptos"/>
          <w:sz w:val="21"/>
          <w:szCs w:val="21"/>
        </w:rPr>
        <w:t>pudo</w:t>
      </w:r>
      <w:proofErr w:type="spellEnd"/>
      <w:r w:rsidR="00551145" w:rsidRPr="00D00A4A">
        <w:rPr>
          <w:rFonts w:ascii="Aptos" w:hAnsi="Aptos"/>
          <w:sz w:val="21"/>
          <w:szCs w:val="21"/>
        </w:rPr>
        <w:t xml:space="preserve"> ser </w:t>
      </w:r>
      <w:proofErr w:type="spellStart"/>
      <w:r w:rsidR="00551145" w:rsidRPr="00D00A4A">
        <w:rPr>
          <w:rFonts w:ascii="Aptos" w:hAnsi="Aptos"/>
          <w:sz w:val="21"/>
          <w:szCs w:val="21"/>
        </w:rPr>
        <w:t>testeada</w:t>
      </w:r>
      <w:proofErr w:type="spellEnd"/>
      <w:r w:rsidR="00551145" w:rsidRPr="00D00A4A">
        <w:rPr>
          <w:rFonts w:ascii="Aptos" w:hAnsi="Aptos"/>
          <w:sz w:val="21"/>
          <w:szCs w:val="21"/>
        </w:rPr>
        <w:t xml:space="preserve"> </w:t>
      </w:r>
      <w:proofErr w:type="spellStart"/>
      <w:r w:rsidR="00551145" w:rsidRPr="00D00A4A">
        <w:rPr>
          <w:rFonts w:ascii="Aptos" w:hAnsi="Aptos"/>
          <w:sz w:val="21"/>
          <w:szCs w:val="21"/>
        </w:rPr>
        <w:t>correctamente</w:t>
      </w:r>
      <w:proofErr w:type="spellEnd"/>
      <w:r w:rsidR="00551145" w:rsidRPr="00D00A4A">
        <w:rPr>
          <w:rFonts w:ascii="Aptos" w:hAnsi="Aptos"/>
          <w:sz w:val="21"/>
          <w:szCs w:val="21"/>
        </w:rPr>
        <w:t xml:space="preserve"> </w:t>
      </w:r>
      <w:proofErr w:type="spellStart"/>
      <w:r w:rsidR="00551145" w:rsidRPr="00D00A4A">
        <w:rPr>
          <w:rFonts w:ascii="Aptos" w:hAnsi="Aptos"/>
          <w:sz w:val="21"/>
          <w:szCs w:val="21"/>
        </w:rPr>
        <w:t>debido</w:t>
      </w:r>
      <w:proofErr w:type="spellEnd"/>
      <w:r w:rsidR="00551145" w:rsidRPr="00D00A4A">
        <w:rPr>
          <w:rFonts w:ascii="Aptos" w:hAnsi="Aptos"/>
          <w:sz w:val="21"/>
          <w:szCs w:val="21"/>
        </w:rPr>
        <w:t xml:space="preserve"> a que sus </w:t>
      </w:r>
      <w:proofErr w:type="spellStart"/>
      <w:r w:rsidR="00551145" w:rsidRPr="00D00A4A">
        <w:rPr>
          <w:rFonts w:ascii="Aptos" w:hAnsi="Aptos"/>
          <w:sz w:val="21"/>
          <w:szCs w:val="21"/>
        </w:rPr>
        <w:t>métodos</w:t>
      </w:r>
      <w:proofErr w:type="spellEnd"/>
      <w:r w:rsidR="00551145" w:rsidRPr="00D00A4A">
        <w:rPr>
          <w:rFonts w:ascii="Aptos" w:hAnsi="Aptos"/>
          <w:sz w:val="21"/>
          <w:szCs w:val="21"/>
        </w:rPr>
        <w:t xml:space="preserve"> set </w:t>
      </w:r>
      <w:proofErr w:type="spellStart"/>
      <w:r w:rsidR="00551145" w:rsidRPr="00D00A4A">
        <w:rPr>
          <w:rFonts w:ascii="Aptos" w:hAnsi="Aptos"/>
          <w:sz w:val="21"/>
          <w:szCs w:val="21"/>
        </w:rPr>
        <w:t>contienen</w:t>
      </w:r>
      <w:proofErr w:type="spellEnd"/>
      <w:r w:rsidR="00551145" w:rsidRPr="00D00A4A">
        <w:rPr>
          <w:rFonts w:ascii="Aptos" w:hAnsi="Aptos"/>
          <w:sz w:val="21"/>
          <w:szCs w:val="21"/>
        </w:rPr>
        <w:t xml:space="preserve"> </w:t>
      </w:r>
      <w:proofErr w:type="spellStart"/>
      <w:r w:rsidR="00551145" w:rsidRPr="00D00A4A">
        <w:rPr>
          <w:rFonts w:ascii="Aptos" w:hAnsi="Aptos"/>
          <w:sz w:val="21"/>
          <w:szCs w:val="21"/>
        </w:rPr>
        <w:t>llamadas</w:t>
      </w:r>
      <w:proofErr w:type="spellEnd"/>
      <w:r w:rsidR="00551145" w:rsidRPr="00D00A4A">
        <w:rPr>
          <w:rFonts w:ascii="Aptos" w:hAnsi="Aptos"/>
          <w:sz w:val="21"/>
          <w:szCs w:val="21"/>
        </w:rPr>
        <w:t xml:space="preserve"> </w:t>
      </w:r>
      <w:proofErr w:type="spellStart"/>
      <w:r w:rsidR="00551145" w:rsidRPr="00D00A4A">
        <w:rPr>
          <w:rFonts w:ascii="Aptos" w:hAnsi="Aptos"/>
          <w:sz w:val="21"/>
          <w:szCs w:val="21"/>
        </w:rPr>
        <w:t>directas</w:t>
      </w:r>
      <w:proofErr w:type="spellEnd"/>
      <w:r w:rsidR="00551145" w:rsidRPr="00D00A4A">
        <w:rPr>
          <w:rFonts w:ascii="Aptos" w:hAnsi="Aptos"/>
          <w:sz w:val="21"/>
          <w:szCs w:val="21"/>
        </w:rPr>
        <w:t xml:space="preserve"> a Scanner (a </w:t>
      </w:r>
      <w:proofErr w:type="spellStart"/>
      <w:r w:rsidR="00551145" w:rsidRPr="00D00A4A">
        <w:rPr>
          <w:rFonts w:ascii="Aptos" w:hAnsi="Aptos"/>
          <w:sz w:val="21"/>
          <w:szCs w:val="21"/>
        </w:rPr>
        <w:t>través</w:t>
      </w:r>
      <w:proofErr w:type="spellEnd"/>
      <w:r w:rsidR="00551145" w:rsidRPr="00D00A4A">
        <w:rPr>
          <w:rFonts w:ascii="Aptos" w:hAnsi="Aptos"/>
          <w:sz w:val="21"/>
          <w:szCs w:val="21"/>
        </w:rPr>
        <w:t xml:space="preserve"> de la </w:t>
      </w:r>
      <w:proofErr w:type="spellStart"/>
      <w:r w:rsidR="00551145" w:rsidRPr="00D00A4A">
        <w:rPr>
          <w:rFonts w:ascii="Aptos" w:hAnsi="Aptos"/>
          <w:sz w:val="21"/>
          <w:szCs w:val="21"/>
        </w:rPr>
        <w:t>clase</w:t>
      </w:r>
      <w:proofErr w:type="spellEnd"/>
      <w:r w:rsidR="00551145" w:rsidRPr="00D00A4A">
        <w:rPr>
          <w:rFonts w:ascii="Aptos" w:hAnsi="Aptos"/>
          <w:sz w:val="21"/>
          <w:szCs w:val="21"/>
        </w:rPr>
        <w:t xml:space="preserve"> </w:t>
      </w:r>
      <w:proofErr w:type="spellStart"/>
      <w:r w:rsidR="00551145" w:rsidRPr="00D00A4A">
        <w:rPr>
          <w:rFonts w:ascii="Aptos" w:hAnsi="Aptos"/>
          <w:sz w:val="21"/>
          <w:szCs w:val="21"/>
        </w:rPr>
        <w:t>Depurar</w:t>
      </w:r>
      <w:proofErr w:type="spellEnd"/>
      <w:r w:rsidR="00551145" w:rsidRPr="00D00A4A">
        <w:rPr>
          <w:rFonts w:ascii="Aptos" w:hAnsi="Aptos"/>
          <w:sz w:val="21"/>
          <w:szCs w:val="21"/>
        </w:rPr>
        <w:t xml:space="preserve">). </w:t>
      </w:r>
    </w:p>
    <w:p w14:paraId="6E4C671E" w14:textId="0C9E9A75" w:rsidR="000920C5" w:rsidRPr="00D00A4A" w:rsidRDefault="00551145" w:rsidP="00551145">
      <w:pPr>
        <w:spacing w:line="360" w:lineRule="auto"/>
        <w:jc w:val="both"/>
        <w:rPr>
          <w:rFonts w:ascii="Aptos" w:hAnsi="Aptos"/>
          <w:sz w:val="21"/>
          <w:szCs w:val="21"/>
        </w:rPr>
      </w:pPr>
      <w:r w:rsidRPr="00D00A4A">
        <w:rPr>
          <w:rFonts w:ascii="Aptos" w:hAnsi="Aptos"/>
          <w:sz w:val="21"/>
          <w:szCs w:val="21"/>
        </w:rPr>
        <w:t xml:space="preserve">Esto </w:t>
      </w:r>
      <w:proofErr w:type="spellStart"/>
      <w:r w:rsidRPr="00D00A4A">
        <w:rPr>
          <w:rFonts w:ascii="Aptos" w:hAnsi="Aptos"/>
          <w:sz w:val="21"/>
          <w:szCs w:val="21"/>
        </w:rPr>
        <w:t>significa</w:t>
      </w:r>
      <w:proofErr w:type="spellEnd"/>
      <w:r w:rsidRPr="00D00A4A">
        <w:rPr>
          <w:rFonts w:ascii="Aptos" w:hAnsi="Aptos"/>
          <w:sz w:val="21"/>
          <w:szCs w:val="21"/>
        </w:rPr>
        <w:t xml:space="preserve"> que </w:t>
      </w:r>
      <w:proofErr w:type="spellStart"/>
      <w:r w:rsidRPr="00D00A4A">
        <w:rPr>
          <w:rFonts w:ascii="Aptos" w:hAnsi="Aptos"/>
          <w:sz w:val="21"/>
          <w:szCs w:val="21"/>
        </w:rPr>
        <w:t>incluso</w:t>
      </w:r>
      <w:proofErr w:type="spellEnd"/>
      <w:r w:rsidRPr="00D00A4A">
        <w:rPr>
          <w:rFonts w:ascii="Aptos" w:hAnsi="Aptos"/>
          <w:sz w:val="21"/>
          <w:szCs w:val="21"/>
        </w:rPr>
        <w:t xml:space="preserve"> </w:t>
      </w:r>
      <w:proofErr w:type="spellStart"/>
      <w:r w:rsidRPr="00D00A4A">
        <w:rPr>
          <w:rFonts w:ascii="Aptos" w:hAnsi="Aptos"/>
          <w:sz w:val="21"/>
          <w:szCs w:val="21"/>
        </w:rPr>
        <w:t>si</w:t>
      </w:r>
      <w:proofErr w:type="spellEnd"/>
      <w:r w:rsidRPr="00D00A4A">
        <w:rPr>
          <w:rFonts w:ascii="Aptos" w:hAnsi="Aptos"/>
          <w:sz w:val="21"/>
          <w:szCs w:val="21"/>
        </w:rPr>
        <w:t xml:space="preserve"> se le </w:t>
      </w:r>
      <w:proofErr w:type="spellStart"/>
      <w:r w:rsidRPr="00D00A4A">
        <w:rPr>
          <w:rFonts w:ascii="Aptos" w:hAnsi="Aptos"/>
          <w:sz w:val="21"/>
          <w:szCs w:val="21"/>
        </w:rPr>
        <w:t>pasa</w:t>
      </w:r>
      <w:proofErr w:type="spellEnd"/>
      <w:r w:rsidRPr="00D00A4A">
        <w:rPr>
          <w:rFonts w:ascii="Aptos" w:hAnsi="Aptos"/>
          <w:sz w:val="21"/>
          <w:szCs w:val="21"/>
        </w:rPr>
        <w:t xml:space="preserve"> un valor </w:t>
      </w:r>
      <w:proofErr w:type="spellStart"/>
      <w:r w:rsidRPr="00D00A4A">
        <w:rPr>
          <w:rFonts w:ascii="Aptos" w:hAnsi="Aptos"/>
          <w:sz w:val="21"/>
          <w:szCs w:val="21"/>
        </w:rPr>
        <w:t>desde</w:t>
      </w:r>
      <w:proofErr w:type="spellEnd"/>
      <w:r w:rsidRPr="00D00A4A">
        <w:rPr>
          <w:rFonts w:ascii="Aptos" w:hAnsi="Aptos"/>
          <w:sz w:val="21"/>
          <w:szCs w:val="21"/>
        </w:rPr>
        <w:t xml:space="preserve"> </w:t>
      </w:r>
      <w:proofErr w:type="spellStart"/>
      <w:r w:rsidRPr="00D00A4A">
        <w:rPr>
          <w:rFonts w:ascii="Aptos" w:hAnsi="Aptos"/>
          <w:sz w:val="21"/>
          <w:szCs w:val="21"/>
        </w:rPr>
        <w:t>el</w:t>
      </w:r>
      <w:proofErr w:type="spellEnd"/>
      <w:r w:rsidRPr="00D00A4A">
        <w:rPr>
          <w:rFonts w:ascii="Aptos" w:hAnsi="Aptos"/>
          <w:sz w:val="21"/>
          <w:szCs w:val="21"/>
        </w:rPr>
        <w:t xml:space="preserve"> test, </w:t>
      </w:r>
      <w:proofErr w:type="spellStart"/>
      <w:r w:rsidRPr="00D00A4A">
        <w:rPr>
          <w:rFonts w:ascii="Aptos" w:hAnsi="Aptos"/>
          <w:sz w:val="21"/>
          <w:szCs w:val="21"/>
        </w:rPr>
        <w:t>el</w:t>
      </w:r>
      <w:proofErr w:type="spellEnd"/>
      <w:r w:rsidRPr="00D00A4A">
        <w:rPr>
          <w:rFonts w:ascii="Aptos" w:hAnsi="Aptos"/>
          <w:sz w:val="21"/>
          <w:szCs w:val="21"/>
        </w:rPr>
        <w:t xml:space="preserve"> </w:t>
      </w:r>
      <w:proofErr w:type="spellStart"/>
      <w:r w:rsidRPr="00D00A4A">
        <w:rPr>
          <w:rFonts w:ascii="Aptos" w:hAnsi="Aptos"/>
          <w:sz w:val="21"/>
          <w:szCs w:val="21"/>
        </w:rPr>
        <w:t>método</w:t>
      </w:r>
      <w:proofErr w:type="spellEnd"/>
      <w:r w:rsidRPr="00D00A4A">
        <w:rPr>
          <w:rFonts w:ascii="Aptos" w:hAnsi="Aptos"/>
          <w:sz w:val="21"/>
          <w:szCs w:val="21"/>
        </w:rPr>
        <w:t xml:space="preserve"> lo </w:t>
      </w:r>
      <w:proofErr w:type="spellStart"/>
      <w:r w:rsidRPr="00D00A4A">
        <w:rPr>
          <w:rFonts w:ascii="Aptos" w:hAnsi="Aptos"/>
          <w:sz w:val="21"/>
          <w:szCs w:val="21"/>
        </w:rPr>
        <w:t>ignora</w:t>
      </w:r>
      <w:proofErr w:type="spellEnd"/>
      <w:r w:rsidRPr="00D00A4A">
        <w:rPr>
          <w:rFonts w:ascii="Aptos" w:hAnsi="Aptos"/>
          <w:sz w:val="21"/>
          <w:szCs w:val="21"/>
        </w:rPr>
        <w:t xml:space="preserve"> y </w:t>
      </w:r>
      <w:proofErr w:type="spellStart"/>
      <w:r w:rsidRPr="00D00A4A">
        <w:rPr>
          <w:rFonts w:ascii="Aptos" w:hAnsi="Aptos"/>
          <w:sz w:val="21"/>
          <w:szCs w:val="21"/>
        </w:rPr>
        <w:t>vuelve</w:t>
      </w:r>
      <w:proofErr w:type="spellEnd"/>
      <w:r w:rsidRPr="00D00A4A">
        <w:rPr>
          <w:rFonts w:ascii="Aptos" w:hAnsi="Aptos"/>
          <w:sz w:val="21"/>
          <w:szCs w:val="21"/>
        </w:rPr>
        <w:t xml:space="preserve"> a </w:t>
      </w:r>
      <w:proofErr w:type="spellStart"/>
      <w:r w:rsidRPr="00D00A4A">
        <w:rPr>
          <w:rFonts w:ascii="Aptos" w:hAnsi="Aptos"/>
          <w:sz w:val="21"/>
          <w:szCs w:val="21"/>
        </w:rPr>
        <w:t>pedirlo</w:t>
      </w:r>
      <w:proofErr w:type="spellEnd"/>
      <w:r w:rsidRPr="00D00A4A">
        <w:rPr>
          <w:rFonts w:ascii="Aptos" w:hAnsi="Aptos"/>
          <w:sz w:val="21"/>
          <w:szCs w:val="21"/>
        </w:rPr>
        <w:t xml:space="preserve"> </w:t>
      </w:r>
      <w:proofErr w:type="spellStart"/>
      <w:r w:rsidRPr="00D00A4A">
        <w:rPr>
          <w:rFonts w:ascii="Aptos" w:hAnsi="Aptos"/>
          <w:sz w:val="21"/>
          <w:szCs w:val="21"/>
        </w:rPr>
        <w:t>por</w:t>
      </w:r>
      <w:proofErr w:type="spellEnd"/>
      <w:r w:rsidRPr="00D00A4A">
        <w:rPr>
          <w:rFonts w:ascii="Aptos" w:hAnsi="Aptos"/>
          <w:sz w:val="21"/>
          <w:szCs w:val="21"/>
        </w:rPr>
        <w:t xml:space="preserve"> </w:t>
      </w:r>
      <w:proofErr w:type="spellStart"/>
      <w:r w:rsidRPr="00D00A4A">
        <w:rPr>
          <w:rFonts w:ascii="Aptos" w:hAnsi="Aptos"/>
          <w:sz w:val="21"/>
          <w:szCs w:val="21"/>
        </w:rPr>
        <w:t>consola</w:t>
      </w:r>
      <w:proofErr w:type="spellEnd"/>
      <w:r w:rsidRPr="00D00A4A">
        <w:rPr>
          <w:rFonts w:ascii="Aptos" w:hAnsi="Aptos"/>
          <w:sz w:val="21"/>
          <w:szCs w:val="21"/>
        </w:rPr>
        <w:t xml:space="preserve">, lo </w:t>
      </w:r>
      <w:proofErr w:type="spellStart"/>
      <w:r w:rsidRPr="00D00A4A">
        <w:rPr>
          <w:rFonts w:ascii="Aptos" w:hAnsi="Aptos"/>
          <w:sz w:val="21"/>
          <w:szCs w:val="21"/>
        </w:rPr>
        <w:t>cual</w:t>
      </w:r>
      <w:proofErr w:type="spellEnd"/>
      <w:r w:rsidRPr="00D00A4A">
        <w:rPr>
          <w:rFonts w:ascii="Aptos" w:hAnsi="Aptos"/>
          <w:sz w:val="21"/>
          <w:szCs w:val="21"/>
        </w:rPr>
        <w:t xml:space="preserve"> </w:t>
      </w:r>
      <w:proofErr w:type="spellStart"/>
      <w:r w:rsidRPr="00D00A4A">
        <w:rPr>
          <w:rFonts w:ascii="Aptos" w:hAnsi="Aptos"/>
          <w:sz w:val="21"/>
          <w:szCs w:val="21"/>
        </w:rPr>
        <w:t>interrumpe</w:t>
      </w:r>
      <w:proofErr w:type="spellEnd"/>
      <w:r w:rsidRPr="00D00A4A">
        <w:rPr>
          <w:rFonts w:ascii="Aptos" w:hAnsi="Aptos"/>
          <w:sz w:val="21"/>
          <w:szCs w:val="21"/>
        </w:rPr>
        <w:t xml:space="preserve"> la </w:t>
      </w:r>
      <w:proofErr w:type="spellStart"/>
      <w:r w:rsidRPr="00D00A4A">
        <w:rPr>
          <w:rFonts w:ascii="Aptos" w:hAnsi="Aptos"/>
          <w:sz w:val="21"/>
          <w:szCs w:val="21"/>
        </w:rPr>
        <w:t>automatización</w:t>
      </w:r>
      <w:proofErr w:type="spellEnd"/>
      <w:r w:rsidRPr="00D00A4A">
        <w:rPr>
          <w:rFonts w:ascii="Aptos" w:hAnsi="Aptos"/>
          <w:sz w:val="21"/>
          <w:szCs w:val="21"/>
        </w:rPr>
        <w:t xml:space="preserve"> y </w:t>
      </w:r>
      <w:proofErr w:type="spellStart"/>
      <w:r w:rsidRPr="00D00A4A">
        <w:rPr>
          <w:rFonts w:ascii="Aptos" w:hAnsi="Aptos"/>
          <w:sz w:val="21"/>
          <w:szCs w:val="21"/>
        </w:rPr>
        <w:t>bloquea</w:t>
      </w:r>
      <w:proofErr w:type="spellEnd"/>
      <w:r w:rsidRPr="00D00A4A">
        <w:rPr>
          <w:rFonts w:ascii="Aptos" w:hAnsi="Aptos"/>
          <w:sz w:val="21"/>
          <w:szCs w:val="21"/>
        </w:rPr>
        <w:t xml:space="preserve"> la </w:t>
      </w:r>
      <w:proofErr w:type="spellStart"/>
      <w:r w:rsidRPr="00D00A4A">
        <w:rPr>
          <w:rFonts w:ascii="Aptos" w:hAnsi="Aptos"/>
          <w:sz w:val="21"/>
          <w:szCs w:val="21"/>
        </w:rPr>
        <w:t>ejecución</w:t>
      </w:r>
      <w:proofErr w:type="spellEnd"/>
      <w:r w:rsidRPr="00D00A4A">
        <w:rPr>
          <w:rFonts w:ascii="Aptos" w:hAnsi="Aptos"/>
          <w:sz w:val="21"/>
          <w:szCs w:val="21"/>
        </w:rPr>
        <w:t xml:space="preserve"> del test.</w:t>
      </w:r>
      <w:r w:rsidR="00000000" w:rsidRPr="00D00A4A">
        <w:rPr>
          <w:rFonts w:ascii="Aptos" w:hAnsi="Aptos"/>
          <w:sz w:val="21"/>
          <w:szCs w:val="21"/>
        </w:rPr>
        <w:t xml:space="preserve">3. </w:t>
      </w:r>
      <w:proofErr w:type="spellStart"/>
      <w:r w:rsidR="00000000" w:rsidRPr="00D00A4A">
        <w:rPr>
          <w:rFonts w:ascii="Aptos" w:hAnsi="Aptos"/>
          <w:sz w:val="21"/>
          <w:szCs w:val="21"/>
        </w:rPr>
        <w:t>Posibles</w:t>
      </w:r>
      <w:proofErr w:type="spellEnd"/>
      <w:r w:rsidR="00000000" w:rsidRPr="00D00A4A">
        <w:rPr>
          <w:rFonts w:ascii="Aptos" w:hAnsi="Aptos"/>
          <w:sz w:val="21"/>
          <w:szCs w:val="21"/>
        </w:rPr>
        <w:t xml:space="preserve"> </w:t>
      </w:r>
      <w:proofErr w:type="spellStart"/>
      <w:r w:rsidR="00000000" w:rsidRPr="00D00A4A">
        <w:rPr>
          <w:rFonts w:ascii="Aptos" w:hAnsi="Aptos"/>
          <w:sz w:val="21"/>
          <w:szCs w:val="21"/>
        </w:rPr>
        <w:t>mejoras</w:t>
      </w:r>
      <w:proofErr w:type="spellEnd"/>
      <w:r w:rsidR="00000000" w:rsidRPr="00D00A4A">
        <w:rPr>
          <w:rFonts w:ascii="Aptos" w:hAnsi="Aptos"/>
          <w:sz w:val="21"/>
          <w:szCs w:val="21"/>
        </w:rPr>
        <w:t xml:space="preserve"> </w:t>
      </w:r>
      <w:proofErr w:type="spellStart"/>
      <w:r w:rsidR="00000000" w:rsidRPr="00D00A4A">
        <w:rPr>
          <w:rFonts w:ascii="Aptos" w:hAnsi="Aptos"/>
          <w:sz w:val="21"/>
          <w:szCs w:val="21"/>
        </w:rPr>
        <w:t>detectadas</w:t>
      </w:r>
      <w:proofErr w:type="spellEnd"/>
      <w:r w:rsidRPr="00D00A4A">
        <w:rPr>
          <w:rFonts w:ascii="Aptos" w:hAnsi="Aptos"/>
          <w:sz w:val="21"/>
          <w:szCs w:val="21"/>
        </w:rPr>
        <w:t>.</w:t>
      </w:r>
    </w:p>
    <w:p w14:paraId="54BA1329" w14:textId="63181C97" w:rsidR="00551145" w:rsidRDefault="00551145" w:rsidP="00551145">
      <w:pPr>
        <w:pStyle w:val="Ttulo1"/>
      </w:pPr>
      <w:r>
        <w:lastRenderedPageBreak/>
        <w:t>3. POSIBLES MEJORAS DETECTADAS</w:t>
      </w:r>
      <w:r w:rsidR="00D00A4A">
        <w:br/>
      </w:r>
    </w:p>
    <w:p w14:paraId="0A50C8E5" w14:textId="3F300DBE" w:rsidR="00D00A4A" w:rsidRPr="00D00A4A" w:rsidRDefault="00D00A4A" w:rsidP="00D00A4A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ptos" w:hAnsi="Aptos"/>
          <w:sz w:val="21"/>
          <w:szCs w:val="21"/>
        </w:rPr>
      </w:pPr>
      <w:r w:rsidRPr="00D00A4A">
        <w:rPr>
          <w:rFonts w:ascii="Aptos" w:hAnsi="Aptos"/>
          <w:sz w:val="21"/>
          <w:szCs w:val="21"/>
        </w:rPr>
        <w:t xml:space="preserve">En la </w:t>
      </w:r>
      <w:proofErr w:type="spellStart"/>
      <w:r w:rsidRPr="00D00A4A">
        <w:rPr>
          <w:rFonts w:ascii="Aptos" w:hAnsi="Aptos"/>
          <w:sz w:val="21"/>
          <w:szCs w:val="21"/>
        </w:rPr>
        <w:t>clase</w:t>
      </w:r>
      <w:proofErr w:type="spellEnd"/>
      <w:r w:rsidRPr="00D00A4A">
        <w:rPr>
          <w:rFonts w:ascii="Aptos" w:hAnsi="Aptos"/>
          <w:sz w:val="21"/>
          <w:szCs w:val="21"/>
        </w:rPr>
        <w:t xml:space="preserve"> “</w:t>
      </w:r>
      <w:proofErr w:type="spellStart"/>
      <w:r w:rsidRPr="00D00A4A">
        <w:rPr>
          <w:rFonts w:ascii="Aptos" w:hAnsi="Aptos"/>
          <w:sz w:val="21"/>
          <w:szCs w:val="21"/>
        </w:rPr>
        <w:t>Usuario</w:t>
      </w:r>
      <w:proofErr w:type="spellEnd"/>
      <w:r w:rsidRPr="00D00A4A">
        <w:rPr>
          <w:rFonts w:ascii="Aptos" w:hAnsi="Aptos"/>
          <w:sz w:val="21"/>
          <w:szCs w:val="21"/>
        </w:rPr>
        <w:t xml:space="preserve">”, </w:t>
      </w:r>
      <w:proofErr w:type="spellStart"/>
      <w:r w:rsidRPr="00D00A4A">
        <w:rPr>
          <w:rFonts w:ascii="Aptos" w:hAnsi="Aptos"/>
          <w:sz w:val="21"/>
          <w:szCs w:val="21"/>
        </w:rPr>
        <w:t>los</w:t>
      </w:r>
      <w:proofErr w:type="spellEnd"/>
      <w:r w:rsidRPr="00D00A4A">
        <w:rPr>
          <w:rFonts w:ascii="Aptos" w:hAnsi="Aptos"/>
          <w:sz w:val="21"/>
          <w:szCs w:val="21"/>
        </w:rPr>
        <w:t xml:space="preserve"> setters </w:t>
      </w:r>
      <w:proofErr w:type="spellStart"/>
      <w:r w:rsidRPr="00D00A4A">
        <w:rPr>
          <w:rFonts w:ascii="Aptos" w:hAnsi="Aptos"/>
          <w:sz w:val="21"/>
          <w:szCs w:val="21"/>
        </w:rPr>
        <w:t>piden</w:t>
      </w:r>
      <w:proofErr w:type="spellEnd"/>
      <w:r w:rsidRPr="00D00A4A">
        <w:rPr>
          <w:rFonts w:ascii="Aptos" w:hAnsi="Aptos"/>
          <w:sz w:val="21"/>
          <w:szCs w:val="21"/>
        </w:rPr>
        <w:t xml:space="preserve"> </w:t>
      </w:r>
      <w:proofErr w:type="spellStart"/>
      <w:r w:rsidRPr="00D00A4A">
        <w:rPr>
          <w:rFonts w:ascii="Aptos" w:hAnsi="Aptos"/>
          <w:sz w:val="21"/>
          <w:szCs w:val="21"/>
        </w:rPr>
        <w:t>los</w:t>
      </w:r>
      <w:proofErr w:type="spellEnd"/>
      <w:r w:rsidRPr="00D00A4A">
        <w:rPr>
          <w:rFonts w:ascii="Aptos" w:hAnsi="Aptos"/>
          <w:sz w:val="21"/>
          <w:szCs w:val="21"/>
        </w:rPr>
        <w:t xml:space="preserve"> </w:t>
      </w:r>
      <w:proofErr w:type="spellStart"/>
      <w:r w:rsidRPr="00D00A4A">
        <w:rPr>
          <w:rFonts w:ascii="Aptos" w:hAnsi="Aptos"/>
          <w:sz w:val="21"/>
          <w:szCs w:val="21"/>
        </w:rPr>
        <w:t>datos</w:t>
      </w:r>
      <w:proofErr w:type="spellEnd"/>
      <w:r w:rsidRPr="00D00A4A">
        <w:rPr>
          <w:rFonts w:ascii="Aptos" w:hAnsi="Aptos"/>
          <w:sz w:val="21"/>
          <w:szCs w:val="21"/>
        </w:rPr>
        <w:t xml:space="preserve"> </w:t>
      </w:r>
      <w:proofErr w:type="spellStart"/>
      <w:r w:rsidRPr="00D00A4A">
        <w:rPr>
          <w:rFonts w:ascii="Aptos" w:hAnsi="Aptos"/>
          <w:sz w:val="21"/>
          <w:szCs w:val="21"/>
        </w:rPr>
        <w:t>directamente</w:t>
      </w:r>
      <w:proofErr w:type="spellEnd"/>
      <w:r w:rsidRPr="00D00A4A">
        <w:rPr>
          <w:rFonts w:ascii="Aptos" w:hAnsi="Aptos"/>
          <w:sz w:val="21"/>
          <w:szCs w:val="21"/>
        </w:rPr>
        <w:t xml:space="preserve"> con Scanner, lo que </w:t>
      </w:r>
      <w:proofErr w:type="spellStart"/>
      <w:r w:rsidRPr="00D00A4A">
        <w:rPr>
          <w:rFonts w:ascii="Aptos" w:hAnsi="Aptos"/>
          <w:sz w:val="21"/>
          <w:szCs w:val="21"/>
        </w:rPr>
        <w:t>impide</w:t>
      </w:r>
      <w:proofErr w:type="spellEnd"/>
      <w:r w:rsidRPr="00D00A4A">
        <w:rPr>
          <w:rFonts w:ascii="Aptos" w:hAnsi="Aptos"/>
          <w:sz w:val="21"/>
          <w:szCs w:val="21"/>
        </w:rPr>
        <w:t xml:space="preserve"> </w:t>
      </w:r>
      <w:proofErr w:type="spellStart"/>
      <w:r w:rsidRPr="00D00A4A">
        <w:rPr>
          <w:rFonts w:ascii="Aptos" w:hAnsi="Aptos"/>
          <w:sz w:val="21"/>
          <w:szCs w:val="21"/>
        </w:rPr>
        <w:t>hacer</w:t>
      </w:r>
      <w:proofErr w:type="spellEnd"/>
      <w:r w:rsidRPr="00D00A4A">
        <w:rPr>
          <w:rFonts w:ascii="Aptos" w:hAnsi="Aptos"/>
          <w:sz w:val="21"/>
          <w:szCs w:val="21"/>
        </w:rPr>
        <w:t xml:space="preserve"> </w:t>
      </w:r>
      <w:proofErr w:type="spellStart"/>
      <w:r w:rsidRPr="00D00A4A">
        <w:rPr>
          <w:rFonts w:ascii="Aptos" w:hAnsi="Aptos"/>
          <w:sz w:val="21"/>
          <w:szCs w:val="21"/>
        </w:rPr>
        <w:t>pruebas</w:t>
      </w:r>
      <w:proofErr w:type="spellEnd"/>
      <w:r w:rsidRPr="00D00A4A">
        <w:rPr>
          <w:rFonts w:ascii="Aptos" w:hAnsi="Aptos"/>
          <w:sz w:val="21"/>
          <w:szCs w:val="21"/>
        </w:rPr>
        <w:t xml:space="preserve"> </w:t>
      </w:r>
      <w:proofErr w:type="spellStart"/>
      <w:r w:rsidRPr="00D00A4A">
        <w:rPr>
          <w:rFonts w:ascii="Aptos" w:hAnsi="Aptos"/>
          <w:sz w:val="21"/>
          <w:szCs w:val="21"/>
        </w:rPr>
        <w:t>automáticas</w:t>
      </w:r>
      <w:proofErr w:type="spellEnd"/>
      <w:r w:rsidRPr="00D00A4A">
        <w:rPr>
          <w:rFonts w:ascii="Aptos" w:hAnsi="Aptos"/>
          <w:sz w:val="21"/>
          <w:szCs w:val="21"/>
        </w:rPr>
        <w:t xml:space="preserve">. </w:t>
      </w:r>
      <w:proofErr w:type="spellStart"/>
      <w:r w:rsidRPr="00D00A4A">
        <w:rPr>
          <w:rFonts w:ascii="Aptos" w:hAnsi="Aptos"/>
          <w:sz w:val="21"/>
          <w:szCs w:val="21"/>
        </w:rPr>
        <w:t>Sería</w:t>
      </w:r>
      <w:proofErr w:type="spellEnd"/>
      <w:r w:rsidRPr="00D00A4A">
        <w:rPr>
          <w:rFonts w:ascii="Aptos" w:hAnsi="Aptos"/>
          <w:sz w:val="21"/>
          <w:szCs w:val="21"/>
        </w:rPr>
        <w:t xml:space="preserve"> </w:t>
      </w:r>
      <w:proofErr w:type="spellStart"/>
      <w:r w:rsidRPr="00D00A4A">
        <w:rPr>
          <w:rFonts w:ascii="Aptos" w:hAnsi="Aptos"/>
          <w:sz w:val="21"/>
          <w:szCs w:val="21"/>
        </w:rPr>
        <w:t>mejor</w:t>
      </w:r>
      <w:proofErr w:type="spellEnd"/>
      <w:r w:rsidRPr="00D00A4A">
        <w:rPr>
          <w:rFonts w:ascii="Aptos" w:hAnsi="Aptos"/>
          <w:sz w:val="21"/>
          <w:szCs w:val="21"/>
        </w:rPr>
        <w:t xml:space="preserve"> mover </w:t>
      </w:r>
      <w:proofErr w:type="spellStart"/>
      <w:r w:rsidRPr="00D00A4A">
        <w:rPr>
          <w:rFonts w:ascii="Aptos" w:hAnsi="Aptos"/>
          <w:sz w:val="21"/>
          <w:szCs w:val="21"/>
        </w:rPr>
        <w:t>esa</w:t>
      </w:r>
      <w:proofErr w:type="spellEnd"/>
      <w:r w:rsidRPr="00D00A4A">
        <w:rPr>
          <w:rFonts w:ascii="Aptos" w:hAnsi="Aptos"/>
          <w:sz w:val="21"/>
          <w:szCs w:val="21"/>
        </w:rPr>
        <w:t xml:space="preserve"> </w:t>
      </w:r>
      <w:proofErr w:type="spellStart"/>
      <w:r w:rsidRPr="00D00A4A">
        <w:rPr>
          <w:rFonts w:ascii="Aptos" w:hAnsi="Aptos"/>
          <w:sz w:val="21"/>
          <w:szCs w:val="21"/>
        </w:rPr>
        <w:t>parte</w:t>
      </w:r>
      <w:proofErr w:type="spellEnd"/>
      <w:r w:rsidRPr="00D00A4A">
        <w:rPr>
          <w:rFonts w:ascii="Aptos" w:hAnsi="Aptos"/>
          <w:sz w:val="21"/>
          <w:szCs w:val="21"/>
        </w:rPr>
        <w:t xml:space="preserve"> al </w:t>
      </w:r>
      <w:proofErr w:type="spellStart"/>
      <w:r w:rsidRPr="00D00A4A">
        <w:rPr>
          <w:rFonts w:ascii="Aptos" w:hAnsi="Aptos"/>
          <w:sz w:val="21"/>
          <w:szCs w:val="21"/>
        </w:rPr>
        <w:t>menú</w:t>
      </w:r>
      <w:proofErr w:type="spellEnd"/>
      <w:r w:rsidRPr="00D00A4A">
        <w:rPr>
          <w:rFonts w:ascii="Aptos" w:hAnsi="Aptos"/>
          <w:sz w:val="21"/>
          <w:szCs w:val="21"/>
        </w:rPr>
        <w:t xml:space="preserve"> </w:t>
      </w:r>
      <w:proofErr w:type="gramStart"/>
      <w:r w:rsidRPr="00D00A4A">
        <w:rPr>
          <w:rFonts w:ascii="Aptos" w:hAnsi="Aptos"/>
          <w:sz w:val="21"/>
          <w:szCs w:val="21"/>
        </w:rPr>
        <w:t>a</w:t>
      </w:r>
      <w:proofErr w:type="gramEnd"/>
      <w:r w:rsidRPr="00D00A4A">
        <w:rPr>
          <w:rFonts w:ascii="Aptos" w:hAnsi="Aptos"/>
          <w:sz w:val="21"/>
          <w:szCs w:val="21"/>
        </w:rPr>
        <w:t xml:space="preserve"> </w:t>
      </w:r>
      <w:proofErr w:type="spellStart"/>
      <w:r w:rsidRPr="00D00A4A">
        <w:rPr>
          <w:rFonts w:ascii="Aptos" w:hAnsi="Aptos"/>
          <w:sz w:val="21"/>
          <w:szCs w:val="21"/>
        </w:rPr>
        <w:t>otra</w:t>
      </w:r>
      <w:proofErr w:type="spellEnd"/>
      <w:r w:rsidRPr="00D00A4A">
        <w:rPr>
          <w:rFonts w:ascii="Aptos" w:hAnsi="Aptos"/>
          <w:sz w:val="21"/>
          <w:szCs w:val="21"/>
        </w:rPr>
        <w:t xml:space="preserve"> </w:t>
      </w:r>
      <w:proofErr w:type="spellStart"/>
      <w:r w:rsidRPr="00D00A4A">
        <w:rPr>
          <w:rFonts w:ascii="Aptos" w:hAnsi="Aptos"/>
          <w:sz w:val="21"/>
          <w:szCs w:val="21"/>
        </w:rPr>
        <w:t>clase</w:t>
      </w:r>
      <w:proofErr w:type="spellEnd"/>
      <w:r w:rsidRPr="00D00A4A">
        <w:rPr>
          <w:rFonts w:ascii="Aptos" w:hAnsi="Aptos"/>
          <w:sz w:val="21"/>
          <w:szCs w:val="21"/>
        </w:rPr>
        <w:t xml:space="preserve"> </w:t>
      </w:r>
      <w:proofErr w:type="spellStart"/>
      <w:r w:rsidRPr="00D00A4A">
        <w:rPr>
          <w:rFonts w:ascii="Aptos" w:hAnsi="Aptos"/>
          <w:sz w:val="21"/>
          <w:szCs w:val="21"/>
        </w:rPr>
        <w:t>encargada</w:t>
      </w:r>
      <w:proofErr w:type="spellEnd"/>
      <w:r w:rsidRPr="00D00A4A">
        <w:rPr>
          <w:rFonts w:ascii="Aptos" w:hAnsi="Aptos"/>
          <w:sz w:val="21"/>
          <w:szCs w:val="21"/>
        </w:rPr>
        <w:t xml:space="preserve"> de la entrada.</w:t>
      </w:r>
    </w:p>
    <w:p w14:paraId="66606377" w14:textId="5CAADC3D" w:rsidR="00D00A4A" w:rsidRPr="00D00A4A" w:rsidRDefault="00D00A4A" w:rsidP="00D00A4A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ptos" w:hAnsi="Aptos"/>
          <w:sz w:val="21"/>
          <w:szCs w:val="21"/>
        </w:rPr>
      </w:pPr>
      <w:proofErr w:type="spellStart"/>
      <w:r w:rsidRPr="00D00A4A">
        <w:rPr>
          <w:rFonts w:ascii="Aptos" w:hAnsi="Aptos"/>
          <w:sz w:val="21"/>
          <w:szCs w:val="21"/>
        </w:rPr>
        <w:t>Aunque</w:t>
      </w:r>
      <w:proofErr w:type="spellEnd"/>
      <w:r w:rsidRPr="00D00A4A">
        <w:rPr>
          <w:rFonts w:ascii="Aptos" w:hAnsi="Aptos"/>
          <w:sz w:val="21"/>
          <w:szCs w:val="21"/>
        </w:rPr>
        <w:t xml:space="preserve"> las </w:t>
      </w:r>
      <w:proofErr w:type="spellStart"/>
      <w:r w:rsidRPr="00D00A4A">
        <w:rPr>
          <w:rFonts w:ascii="Aptos" w:hAnsi="Aptos"/>
          <w:sz w:val="21"/>
          <w:szCs w:val="21"/>
        </w:rPr>
        <w:t>validaciones</w:t>
      </w:r>
      <w:proofErr w:type="spellEnd"/>
      <w:r w:rsidRPr="00D00A4A">
        <w:rPr>
          <w:rFonts w:ascii="Aptos" w:hAnsi="Aptos"/>
          <w:sz w:val="21"/>
          <w:szCs w:val="21"/>
        </w:rPr>
        <w:t xml:space="preserve"> </w:t>
      </w:r>
      <w:proofErr w:type="spellStart"/>
      <w:r w:rsidRPr="00D00A4A">
        <w:rPr>
          <w:rFonts w:ascii="Aptos" w:hAnsi="Aptos"/>
          <w:sz w:val="21"/>
          <w:szCs w:val="21"/>
        </w:rPr>
        <w:t>están</w:t>
      </w:r>
      <w:proofErr w:type="spellEnd"/>
      <w:r w:rsidRPr="00D00A4A">
        <w:rPr>
          <w:rFonts w:ascii="Aptos" w:hAnsi="Aptos"/>
          <w:sz w:val="21"/>
          <w:szCs w:val="21"/>
        </w:rPr>
        <w:t xml:space="preserve"> bien </w:t>
      </w:r>
      <w:proofErr w:type="spellStart"/>
      <w:r w:rsidRPr="00D00A4A">
        <w:rPr>
          <w:rFonts w:ascii="Aptos" w:hAnsi="Aptos"/>
          <w:sz w:val="21"/>
          <w:szCs w:val="21"/>
        </w:rPr>
        <w:t>gestionadas</w:t>
      </w:r>
      <w:proofErr w:type="spellEnd"/>
      <w:r w:rsidRPr="00D00A4A">
        <w:rPr>
          <w:rFonts w:ascii="Aptos" w:hAnsi="Aptos"/>
          <w:sz w:val="21"/>
          <w:szCs w:val="21"/>
        </w:rPr>
        <w:t xml:space="preserve"> con la </w:t>
      </w:r>
      <w:proofErr w:type="spellStart"/>
      <w:r w:rsidRPr="00D00A4A">
        <w:rPr>
          <w:rFonts w:ascii="Aptos" w:hAnsi="Aptos"/>
          <w:sz w:val="21"/>
          <w:szCs w:val="21"/>
        </w:rPr>
        <w:t>clase</w:t>
      </w:r>
      <w:proofErr w:type="spellEnd"/>
      <w:r w:rsidRPr="00D00A4A">
        <w:rPr>
          <w:rFonts w:ascii="Aptos" w:hAnsi="Aptos"/>
          <w:sz w:val="21"/>
          <w:szCs w:val="21"/>
        </w:rPr>
        <w:t xml:space="preserve"> `</w:t>
      </w:r>
      <w:proofErr w:type="spellStart"/>
      <w:r w:rsidRPr="00D00A4A">
        <w:rPr>
          <w:rFonts w:ascii="Aptos" w:hAnsi="Aptos"/>
          <w:sz w:val="21"/>
          <w:szCs w:val="21"/>
        </w:rPr>
        <w:t>Depurar</w:t>
      </w:r>
      <w:proofErr w:type="spellEnd"/>
      <w:r w:rsidRPr="00D00A4A">
        <w:rPr>
          <w:rFonts w:ascii="Aptos" w:hAnsi="Aptos"/>
          <w:sz w:val="21"/>
          <w:szCs w:val="21"/>
        </w:rPr>
        <w:t xml:space="preserve">`, </w:t>
      </w:r>
      <w:proofErr w:type="spellStart"/>
      <w:r w:rsidRPr="00D00A4A">
        <w:rPr>
          <w:rFonts w:ascii="Aptos" w:hAnsi="Aptos"/>
          <w:sz w:val="21"/>
          <w:szCs w:val="21"/>
        </w:rPr>
        <w:t>añadir</w:t>
      </w:r>
      <w:proofErr w:type="spellEnd"/>
      <w:r w:rsidRPr="00D00A4A">
        <w:rPr>
          <w:rFonts w:ascii="Aptos" w:hAnsi="Aptos"/>
          <w:sz w:val="21"/>
          <w:szCs w:val="21"/>
        </w:rPr>
        <w:t xml:space="preserve"> </w:t>
      </w:r>
      <w:proofErr w:type="spellStart"/>
      <w:r w:rsidRPr="00D00A4A">
        <w:rPr>
          <w:rFonts w:ascii="Aptos" w:hAnsi="Aptos"/>
          <w:sz w:val="21"/>
          <w:szCs w:val="21"/>
        </w:rPr>
        <w:t>algún</w:t>
      </w:r>
      <w:proofErr w:type="spellEnd"/>
      <w:r w:rsidRPr="00D00A4A">
        <w:rPr>
          <w:rFonts w:ascii="Aptos" w:hAnsi="Aptos"/>
          <w:sz w:val="21"/>
          <w:szCs w:val="21"/>
        </w:rPr>
        <w:t xml:space="preserve"> `try/catch` </w:t>
      </w:r>
      <w:proofErr w:type="spellStart"/>
      <w:r w:rsidRPr="00D00A4A">
        <w:rPr>
          <w:rFonts w:ascii="Aptos" w:hAnsi="Aptos"/>
          <w:sz w:val="21"/>
          <w:szCs w:val="21"/>
        </w:rPr>
        <w:t>directamente</w:t>
      </w:r>
      <w:proofErr w:type="spellEnd"/>
      <w:r w:rsidRPr="00D00A4A">
        <w:rPr>
          <w:rFonts w:ascii="Aptos" w:hAnsi="Aptos"/>
          <w:sz w:val="21"/>
          <w:szCs w:val="21"/>
        </w:rPr>
        <w:t xml:space="preserve"> </w:t>
      </w:r>
      <w:proofErr w:type="spellStart"/>
      <w:r w:rsidRPr="00D00A4A">
        <w:rPr>
          <w:rFonts w:ascii="Aptos" w:hAnsi="Aptos"/>
          <w:sz w:val="21"/>
          <w:szCs w:val="21"/>
        </w:rPr>
        <w:t>en</w:t>
      </w:r>
      <w:proofErr w:type="spellEnd"/>
      <w:r w:rsidRPr="00D00A4A">
        <w:rPr>
          <w:rFonts w:ascii="Aptos" w:hAnsi="Aptos"/>
          <w:sz w:val="21"/>
          <w:szCs w:val="21"/>
        </w:rPr>
        <w:t xml:space="preserve"> </w:t>
      </w:r>
      <w:proofErr w:type="spellStart"/>
      <w:r w:rsidRPr="00D00A4A">
        <w:rPr>
          <w:rFonts w:ascii="Aptos" w:hAnsi="Aptos"/>
          <w:sz w:val="21"/>
          <w:szCs w:val="21"/>
        </w:rPr>
        <w:t>el</w:t>
      </w:r>
      <w:proofErr w:type="spellEnd"/>
      <w:r w:rsidRPr="00D00A4A">
        <w:rPr>
          <w:rFonts w:ascii="Aptos" w:hAnsi="Aptos"/>
          <w:sz w:val="21"/>
          <w:szCs w:val="21"/>
        </w:rPr>
        <w:t xml:space="preserve"> </w:t>
      </w:r>
      <w:proofErr w:type="spellStart"/>
      <w:r w:rsidRPr="00D00A4A">
        <w:rPr>
          <w:rFonts w:ascii="Aptos" w:hAnsi="Aptos"/>
          <w:sz w:val="21"/>
          <w:szCs w:val="21"/>
        </w:rPr>
        <w:t>menú</w:t>
      </w:r>
      <w:proofErr w:type="spellEnd"/>
      <w:r w:rsidRPr="00D00A4A">
        <w:rPr>
          <w:rFonts w:ascii="Aptos" w:hAnsi="Aptos"/>
          <w:sz w:val="21"/>
          <w:szCs w:val="21"/>
        </w:rPr>
        <w:t xml:space="preserve"> </w:t>
      </w:r>
      <w:proofErr w:type="spellStart"/>
      <w:r w:rsidRPr="00D00A4A">
        <w:rPr>
          <w:rFonts w:ascii="Aptos" w:hAnsi="Aptos"/>
          <w:sz w:val="21"/>
          <w:szCs w:val="21"/>
        </w:rPr>
        <w:t>ayudaría</w:t>
      </w:r>
      <w:proofErr w:type="spellEnd"/>
      <w:r w:rsidRPr="00D00A4A">
        <w:rPr>
          <w:rFonts w:ascii="Aptos" w:hAnsi="Aptos"/>
          <w:sz w:val="21"/>
          <w:szCs w:val="21"/>
        </w:rPr>
        <w:t xml:space="preserve"> a </w:t>
      </w:r>
      <w:proofErr w:type="spellStart"/>
      <w:r w:rsidRPr="00D00A4A">
        <w:rPr>
          <w:rFonts w:ascii="Aptos" w:hAnsi="Aptos"/>
          <w:sz w:val="21"/>
          <w:szCs w:val="21"/>
        </w:rPr>
        <w:t>separar</w:t>
      </w:r>
      <w:proofErr w:type="spellEnd"/>
      <w:r w:rsidRPr="00D00A4A">
        <w:rPr>
          <w:rFonts w:ascii="Aptos" w:hAnsi="Aptos"/>
          <w:sz w:val="21"/>
          <w:szCs w:val="21"/>
        </w:rPr>
        <w:t xml:space="preserve"> </w:t>
      </w:r>
      <w:proofErr w:type="spellStart"/>
      <w:r w:rsidRPr="00D00A4A">
        <w:rPr>
          <w:rFonts w:ascii="Aptos" w:hAnsi="Aptos"/>
          <w:sz w:val="21"/>
          <w:szCs w:val="21"/>
        </w:rPr>
        <w:t>mejor</w:t>
      </w:r>
      <w:proofErr w:type="spellEnd"/>
      <w:r w:rsidRPr="00D00A4A">
        <w:rPr>
          <w:rFonts w:ascii="Aptos" w:hAnsi="Aptos"/>
          <w:sz w:val="21"/>
          <w:szCs w:val="21"/>
        </w:rPr>
        <w:t xml:space="preserve"> la </w:t>
      </w:r>
      <w:proofErr w:type="spellStart"/>
      <w:r w:rsidRPr="00D00A4A">
        <w:rPr>
          <w:rFonts w:ascii="Aptos" w:hAnsi="Aptos"/>
          <w:sz w:val="21"/>
          <w:szCs w:val="21"/>
        </w:rPr>
        <w:t>lógica</w:t>
      </w:r>
      <w:proofErr w:type="spellEnd"/>
      <w:r w:rsidRPr="00D00A4A">
        <w:rPr>
          <w:rFonts w:ascii="Aptos" w:hAnsi="Aptos"/>
          <w:sz w:val="21"/>
          <w:szCs w:val="21"/>
        </w:rPr>
        <w:t xml:space="preserve"> visual de la </w:t>
      </w:r>
      <w:proofErr w:type="spellStart"/>
      <w:r w:rsidRPr="00D00A4A">
        <w:rPr>
          <w:rFonts w:ascii="Aptos" w:hAnsi="Aptos"/>
          <w:sz w:val="21"/>
          <w:szCs w:val="21"/>
        </w:rPr>
        <w:t>lógica</w:t>
      </w:r>
      <w:proofErr w:type="spellEnd"/>
      <w:r w:rsidRPr="00D00A4A">
        <w:rPr>
          <w:rFonts w:ascii="Aptos" w:hAnsi="Aptos"/>
          <w:sz w:val="21"/>
          <w:szCs w:val="21"/>
        </w:rPr>
        <w:t xml:space="preserve"> de </w:t>
      </w:r>
      <w:proofErr w:type="spellStart"/>
      <w:r w:rsidRPr="00D00A4A">
        <w:rPr>
          <w:rFonts w:ascii="Aptos" w:hAnsi="Aptos"/>
          <w:sz w:val="21"/>
          <w:szCs w:val="21"/>
        </w:rPr>
        <w:t>validación</w:t>
      </w:r>
      <w:proofErr w:type="spellEnd"/>
      <w:r w:rsidRPr="00D00A4A">
        <w:rPr>
          <w:rFonts w:ascii="Aptos" w:hAnsi="Aptos"/>
          <w:sz w:val="21"/>
          <w:szCs w:val="21"/>
        </w:rPr>
        <w:t>.</w:t>
      </w:r>
    </w:p>
    <w:p w14:paraId="6FED38EB" w14:textId="40FFB33F" w:rsidR="00D00A4A" w:rsidRPr="00D00A4A" w:rsidRDefault="00D00A4A" w:rsidP="00D00A4A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ptos" w:hAnsi="Aptos"/>
          <w:sz w:val="21"/>
          <w:szCs w:val="21"/>
        </w:rPr>
      </w:pPr>
      <w:r w:rsidRPr="00D00A4A">
        <w:rPr>
          <w:rFonts w:ascii="Aptos" w:hAnsi="Aptos"/>
          <w:sz w:val="21"/>
          <w:szCs w:val="21"/>
        </w:rPr>
        <w:t xml:space="preserve">Se </w:t>
      </w:r>
      <w:proofErr w:type="spellStart"/>
      <w:r w:rsidRPr="00D00A4A">
        <w:rPr>
          <w:rFonts w:ascii="Aptos" w:hAnsi="Aptos"/>
          <w:sz w:val="21"/>
          <w:szCs w:val="21"/>
        </w:rPr>
        <w:t>podrían</w:t>
      </w:r>
      <w:proofErr w:type="spellEnd"/>
      <w:r w:rsidRPr="00D00A4A">
        <w:rPr>
          <w:rFonts w:ascii="Aptos" w:hAnsi="Aptos"/>
          <w:sz w:val="21"/>
          <w:szCs w:val="21"/>
        </w:rPr>
        <w:t xml:space="preserve"> </w:t>
      </w:r>
      <w:proofErr w:type="spellStart"/>
      <w:r w:rsidRPr="00D00A4A">
        <w:rPr>
          <w:rFonts w:ascii="Aptos" w:hAnsi="Aptos"/>
          <w:sz w:val="21"/>
          <w:szCs w:val="21"/>
        </w:rPr>
        <w:t>limitar</w:t>
      </w:r>
      <w:proofErr w:type="spellEnd"/>
      <w:r w:rsidRPr="00D00A4A">
        <w:rPr>
          <w:rFonts w:ascii="Aptos" w:hAnsi="Aptos"/>
          <w:sz w:val="21"/>
          <w:szCs w:val="21"/>
        </w:rPr>
        <w:t xml:space="preserve"> </w:t>
      </w:r>
      <w:proofErr w:type="spellStart"/>
      <w:r w:rsidRPr="00D00A4A">
        <w:rPr>
          <w:rFonts w:ascii="Aptos" w:hAnsi="Aptos"/>
          <w:sz w:val="21"/>
          <w:szCs w:val="21"/>
        </w:rPr>
        <w:t>los</w:t>
      </w:r>
      <w:proofErr w:type="spellEnd"/>
      <w:r w:rsidRPr="00D00A4A">
        <w:rPr>
          <w:rFonts w:ascii="Aptos" w:hAnsi="Aptos"/>
          <w:sz w:val="21"/>
          <w:szCs w:val="21"/>
        </w:rPr>
        <w:t xml:space="preserve"> </w:t>
      </w:r>
      <w:proofErr w:type="spellStart"/>
      <w:r w:rsidRPr="00D00A4A">
        <w:rPr>
          <w:rFonts w:ascii="Aptos" w:hAnsi="Aptos"/>
          <w:sz w:val="21"/>
          <w:szCs w:val="21"/>
        </w:rPr>
        <w:t>valores</w:t>
      </w:r>
      <w:proofErr w:type="spellEnd"/>
      <w:r w:rsidRPr="00D00A4A">
        <w:rPr>
          <w:rFonts w:ascii="Aptos" w:hAnsi="Aptos"/>
          <w:sz w:val="21"/>
          <w:szCs w:val="21"/>
        </w:rPr>
        <w:t xml:space="preserve"> </w:t>
      </w:r>
      <w:proofErr w:type="spellStart"/>
      <w:r w:rsidRPr="00D00A4A">
        <w:rPr>
          <w:rFonts w:ascii="Aptos" w:hAnsi="Aptos"/>
          <w:sz w:val="21"/>
          <w:szCs w:val="21"/>
        </w:rPr>
        <w:t>máximos</w:t>
      </w:r>
      <w:proofErr w:type="spellEnd"/>
      <w:r w:rsidRPr="00D00A4A">
        <w:rPr>
          <w:rFonts w:ascii="Aptos" w:hAnsi="Aptos"/>
          <w:sz w:val="21"/>
          <w:szCs w:val="21"/>
        </w:rPr>
        <w:t xml:space="preserve"> que se </w:t>
      </w:r>
      <w:proofErr w:type="spellStart"/>
      <w:r w:rsidRPr="00D00A4A">
        <w:rPr>
          <w:rFonts w:ascii="Aptos" w:hAnsi="Aptos"/>
          <w:sz w:val="21"/>
          <w:szCs w:val="21"/>
        </w:rPr>
        <w:t>pueden</w:t>
      </w:r>
      <w:proofErr w:type="spellEnd"/>
      <w:r w:rsidRPr="00D00A4A">
        <w:rPr>
          <w:rFonts w:ascii="Aptos" w:hAnsi="Aptos"/>
          <w:sz w:val="21"/>
          <w:szCs w:val="21"/>
        </w:rPr>
        <w:t xml:space="preserve"> </w:t>
      </w:r>
      <w:proofErr w:type="spellStart"/>
      <w:r w:rsidRPr="00D00A4A">
        <w:rPr>
          <w:rFonts w:ascii="Aptos" w:hAnsi="Aptos"/>
          <w:sz w:val="21"/>
          <w:szCs w:val="21"/>
        </w:rPr>
        <w:t>ingresar</w:t>
      </w:r>
      <w:proofErr w:type="spellEnd"/>
      <w:r w:rsidRPr="00D00A4A">
        <w:rPr>
          <w:rFonts w:ascii="Aptos" w:hAnsi="Aptos"/>
          <w:sz w:val="21"/>
          <w:szCs w:val="21"/>
        </w:rPr>
        <w:t xml:space="preserve"> para </w:t>
      </w:r>
      <w:proofErr w:type="spellStart"/>
      <w:r w:rsidRPr="00D00A4A">
        <w:rPr>
          <w:rFonts w:ascii="Aptos" w:hAnsi="Aptos"/>
          <w:sz w:val="21"/>
          <w:szCs w:val="21"/>
        </w:rPr>
        <w:t>evitar</w:t>
      </w:r>
      <w:proofErr w:type="spellEnd"/>
      <w:r w:rsidRPr="00D00A4A">
        <w:rPr>
          <w:rFonts w:ascii="Aptos" w:hAnsi="Aptos"/>
          <w:sz w:val="21"/>
          <w:szCs w:val="21"/>
        </w:rPr>
        <w:t xml:space="preserve"> </w:t>
      </w:r>
      <w:proofErr w:type="spellStart"/>
      <w:r w:rsidRPr="00D00A4A">
        <w:rPr>
          <w:rFonts w:ascii="Aptos" w:hAnsi="Aptos"/>
          <w:sz w:val="21"/>
          <w:szCs w:val="21"/>
        </w:rPr>
        <w:t>cantidades</w:t>
      </w:r>
      <w:proofErr w:type="spellEnd"/>
      <w:r w:rsidRPr="00D00A4A">
        <w:rPr>
          <w:rFonts w:ascii="Aptos" w:hAnsi="Aptos"/>
          <w:sz w:val="21"/>
          <w:szCs w:val="21"/>
        </w:rPr>
        <w:t xml:space="preserve"> </w:t>
      </w:r>
      <w:proofErr w:type="spellStart"/>
      <w:r w:rsidRPr="00D00A4A">
        <w:rPr>
          <w:rFonts w:ascii="Aptos" w:hAnsi="Aptos"/>
          <w:sz w:val="21"/>
          <w:szCs w:val="21"/>
        </w:rPr>
        <w:t>excesivas</w:t>
      </w:r>
      <w:proofErr w:type="spellEnd"/>
      <w:r w:rsidRPr="00D00A4A">
        <w:rPr>
          <w:rFonts w:ascii="Aptos" w:hAnsi="Aptos"/>
          <w:sz w:val="21"/>
          <w:szCs w:val="21"/>
        </w:rPr>
        <w:t>.</w:t>
      </w:r>
    </w:p>
    <w:p w14:paraId="6BF753C6" w14:textId="7F168064" w:rsidR="00D00A4A" w:rsidRPr="00D00A4A" w:rsidRDefault="00D00A4A" w:rsidP="00D00A4A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ptos" w:hAnsi="Aptos"/>
          <w:sz w:val="21"/>
          <w:szCs w:val="21"/>
        </w:rPr>
      </w:pPr>
      <w:r w:rsidRPr="00D00A4A">
        <w:rPr>
          <w:rFonts w:ascii="Aptos" w:hAnsi="Aptos"/>
          <w:sz w:val="21"/>
          <w:szCs w:val="21"/>
        </w:rPr>
        <w:t xml:space="preserve">Hay </w:t>
      </w:r>
      <w:proofErr w:type="spellStart"/>
      <w:r w:rsidRPr="00D00A4A">
        <w:rPr>
          <w:rFonts w:ascii="Aptos" w:hAnsi="Aptos"/>
          <w:sz w:val="21"/>
          <w:szCs w:val="21"/>
        </w:rPr>
        <w:t>comentarios</w:t>
      </w:r>
      <w:proofErr w:type="spellEnd"/>
      <w:r w:rsidRPr="00D00A4A">
        <w:rPr>
          <w:rFonts w:ascii="Aptos" w:hAnsi="Aptos"/>
          <w:sz w:val="21"/>
          <w:szCs w:val="21"/>
        </w:rPr>
        <w:t xml:space="preserve"> </w:t>
      </w:r>
      <w:proofErr w:type="spellStart"/>
      <w:r w:rsidRPr="00D00A4A">
        <w:rPr>
          <w:rFonts w:ascii="Aptos" w:hAnsi="Aptos"/>
          <w:sz w:val="21"/>
          <w:szCs w:val="21"/>
        </w:rPr>
        <w:t>útiles</w:t>
      </w:r>
      <w:proofErr w:type="spellEnd"/>
      <w:r w:rsidRPr="00D00A4A">
        <w:rPr>
          <w:rFonts w:ascii="Aptos" w:hAnsi="Aptos"/>
          <w:sz w:val="21"/>
          <w:szCs w:val="21"/>
        </w:rPr>
        <w:t xml:space="preserve"> </w:t>
      </w:r>
      <w:proofErr w:type="spellStart"/>
      <w:r w:rsidRPr="00D00A4A">
        <w:rPr>
          <w:rFonts w:ascii="Aptos" w:hAnsi="Aptos"/>
          <w:sz w:val="21"/>
          <w:szCs w:val="21"/>
        </w:rPr>
        <w:t>en</w:t>
      </w:r>
      <w:proofErr w:type="spellEnd"/>
      <w:r w:rsidRPr="00D00A4A">
        <w:rPr>
          <w:rFonts w:ascii="Aptos" w:hAnsi="Aptos"/>
          <w:sz w:val="21"/>
          <w:szCs w:val="21"/>
        </w:rPr>
        <w:t xml:space="preserve"> </w:t>
      </w:r>
      <w:proofErr w:type="spellStart"/>
      <w:r w:rsidRPr="00D00A4A">
        <w:rPr>
          <w:rFonts w:ascii="Aptos" w:hAnsi="Aptos"/>
          <w:sz w:val="21"/>
          <w:szCs w:val="21"/>
        </w:rPr>
        <w:t>el</w:t>
      </w:r>
      <w:proofErr w:type="spellEnd"/>
      <w:r w:rsidRPr="00D00A4A">
        <w:rPr>
          <w:rFonts w:ascii="Aptos" w:hAnsi="Aptos"/>
          <w:sz w:val="21"/>
          <w:szCs w:val="21"/>
        </w:rPr>
        <w:t xml:space="preserve"> </w:t>
      </w:r>
      <w:proofErr w:type="spellStart"/>
      <w:r w:rsidRPr="00D00A4A">
        <w:rPr>
          <w:rFonts w:ascii="Aptos" w:hAnsi="Aptos"/>
          <w:sz w:val="21"/>
          <w:szCs w:val="21"/>
        </w:rPr>
        <w:t>código</w:t>
      </w:r>
      <w:proofErr w:type="spellEnd"/>
      <w:r w:rsidRPr="00D00A4A">
        <w:rPr>
          <w:rFonts w:ascii="Aptos" w:hAnsi="Aptos"/>
          <w:sz w:val="21"/>
          <w:szCs w:val="21"/>
        </w:rPr>
        <w:t xml:space="preserve">, </w:t>
      </w:r>
      <w:proofErr w:type="spellStart"/>
      <w:r w:rsidRPr="00D00A4A">
        <w:rPr>
          <w:rFonts w:ascii="Aptos" w:hAnsi="Aptos"/>
          <w:sz w:val="21"/>
          <w:szCs w:val="21"/>
        </w:rPr>
        <w:t>pero</w:t>
      </w:r>
      <w:proofErr w:type="spellEnd"/>
      <w:r w:rsidRPr="00D00A4A">
        <w:rPr>
          <w:rFonts w:ascii="Aptos" w:hAnsi="Aptos"/>
          <w:sz w:val="21"/>
          <w:szCs w:val="21"/>
        </w:rPr>
        <w:t xml:space="preserve"> </w:t>
      </w:r>
      <w:proofErr w:type="spellStart"/>
      <w:r w:rsidRPr="00D00A4A">
        <w:rPr>
          <w:rFonts w:ascii="Aptos" w:hAnsi="Aptos"/>
          <w:sz w:val="21"/>
          <w:szCs w:val="21"/>
        </w:rPr>
        <w:t>en</w:t>
      </w:r>
      <w:proofErr w:type="spellEnd"/>
      <w:r w:rsidRPr="00D00A4A">
        <w:rPr>
          <w:rFonts w:ascii="Aptos" w:hAnsi="Aptos"/>
          <w:sz w:val="21"/>
          <w:szCs w:val="21"/>
        </w:rPr>
        <w:t xml:space="preserve"> </w:t>
      </w:r>
      <w:proofErr w:type="spellStart"/>
      <w:r w:rsidRPr="00D00A4A">
        <w:rPr>
          <w:rFonts w:ascii="Aptos" w:hAnsi="Aptos"/>
          <w:sz w:val="21"/>
          <w:szCs w:val="21"/>
        </w:rPr>
        <w:t>algunos</w:t>
      </w:r>
      <w:proofErr w:type="spellEnd"/>
      <w:r w:rsidRPr="00D00A4A">
        <w:rPr>
          <w:rFonts w:ascii="Aptos" w:hAnsi="Aptos"/>
          <w:sz w:val="21"/>
          <w:szCs w:val="21"/>
        </w:rPr>
        <w:t xml:space="preserve"> </w:t>
      </w:r>
      <w:proofErr w:type="spellStart"/>
      <w:r w:rsidRPr="00D00A4A">
        <w:rPr>
          <w:rFonts w:ascii="Aptos" w:hAnsi="Aptos"/>
          <w:sz w:val="21"/>
          <w:szCs w:val="21"/>
        </w:rPr>
        <w:t>métodos</w:t>
      </w:r>
      <w:proofErr w:type="spellEnd"/>
      <w:r w:rsidRPr="00D00A4A">
        <w:rPr>
          <w:rFonts w:ascii="Aptos" w:hAnsi="Aptos"/>
          <w:sz w:val="21"/>
          <w:szCs w:val="21"/>
        </w:rPr>
        <w:t xml:space="preserve"> </w:t>
      </w:r>
      <w:proofErr w:type="spellStart"/>
      <w:r w:rsidRPr="00D00A4A">
        <w:rPr>
          <w:rFonts w:ascii="Aptos" w:hAnsi="Aptos"/>
          <w:sz w:val="21"/>
          <w:szCs w:val="21"/>
        </w:rPr>
        <w:t>podrían</w:t>
      </w:r>
      <w:proofErr w:type="spellEnd"/>
      <w:r w:rsidRPr="00D00A4A">
        <w:rPr>
          <w:rFonts w:ascii="Aptos" w:hAnsi="Aptos"/>
          <w:sz w:val="21"/>
          <w:szCs w:val="21"/>
        </w:rPr>
        <w:t xml:space="preserve"> </w:t>
      </w:r>
      <w:proofErr w:type="spellStart"/>
      <w:r w:rsidRPr="00D00A4A">
        <w:rPr>
          <w:rFonts w:ascii="Aptos" w:hAnsi="Aptos"/>
          <w:sz w:val="21"/>
          <w:szCs w:val="21"/>
        </w:rPr>
        <w:t>detallarse</w:t>
      </w:r>
      <w:proofErr w:type="spellEnd"/>
      <w:r w:rsidRPr="00D00A4A">
        <w:rPr>
          <w:rFonts w:ascii="Aptos" w:hAnsi="Aptos"/>
          <w:sz w:val="21"/>
          <w:szCs w:val="21"/>
        </w:rPr>
        <w:t xml:space="preserve"> un poco </w:t>
      </w:r>
      <w:proofErr w:type="spellStart"/>
      <w:r w:rsidRPr="00D00A4A">
        <w:rPr>
          <w:rFonts w:ascii="Aptos" w:hAnsi="Aptos"/>
          <w:sz w:val="21"/>
          <w:szCs w:val="21"/>
        </w:rPr>
        <w:t>más</w:t>
      </w:r>
      <w:proofErr w:type="spellEnd"/>
      <w:r w:rsidRPr="00D00A4A">
        <w:rPr>
          <w:rFonts w:ascii="Aptos" w:hAnsi="Aptos"/>
          <w:sz w:val="21"/>
          <w:szCs w:val="21"/>
        </w:rPr>
        <w:t xml:space="preserve"> para que </w:t>
      </w:r>
      <w:proofErr w:type="spellStart"/>
      <w:r w:rsidRPr="00D00A4A">
        <w:rPr>
          <w:rFonts w:ascii="Aptos" w:hAnsi="Aptos"/>
          <w:sz w:val="21"/>
          <w:szCs w:val="21"/>
        </w:rPr>
        <w:t>todo</w:t>
      </w:r>
      <w:proofErr w:type="spellEnd"/>
      <w:r w:rsidRPr="00D00A4A">
        <w:rPr>
          <w:rFonts w:ascii="Aptos" w:hAnsi="Aptos"/>
          <w:sz w:val="21"/>
          <w:szCs w:val="21"/>
        </w:rPr>
        <w:t xml:space="preserve"> sea </w:t>
      </w:r>
      <w:proofErr w:type="spellStart"/>
      <w:r w:rsidRPr="00D00A4A">
        <w:rPr>
          <w:rFonts w:ascii="Aptos" w:hAnsi="Aptos"/>
          <w:sz w:val="21"/>
          <w:szCs w:val="21"/>
        </w:rPr>
        <w:t>más</w:t>
      </w:r>
      <w:proofErr w:type="spellEnd"/>
      <w:r w:rsidRPr="00D00A4A">
        <w:rPr>
          <w:rFonts w:ascii="Aptos" w:hAnsi="Aptos"/>
          <w:sz w:val="21"/>
          <w:szCs w:val="21"/>
        </w:rPr>
        <w:t xml:space="preserve"> </w:t>
      </w:r>
      <w:proofErr w:type="spellStart"/>
      <w:r w:rsidRPr="00D00A4A">
        <w:rPr>
          <w:rFonts w:ascii="Aptos" w:hAnsi="Aptos"/>
          <w:sz w:val="21"/>
          <w:szCs w:val="21"/>
        </w:rPr>
        <w:t>fácil</w:t>
      </w:r>
      <w:proofErr w:type="spellEnd"/>
      <w:r w:rsidRPr="00D00A4A">
        <w:rPr>
          <w:rFonts w:ascii="Aptos" w:hAnsi="Aptos"/>
          <w:sz w:val="21"/>
          <w:szCs w:val="21"/>
        </w:rPr>
        <w:t xml:space="preserve"> de </w:t>
      </w:r>
      <w:proofErr w:type="spellStart"/>
      <w:r w:rsidRPr="00D00A4A">
        <w:rPr>
          <w:rFonts w:ascii="Aptos" w:hAnsi="Aptos"/>
          <w:sz w:val="21"/>
          <w:szCs w:val="21"/>
        </w:rPr>
        <w:t>seguir</w:t>
      </w:r>
      <w:proofErr w:type="spellEnd"/>
      <w:r w:rsidRPr="00D00A4A">
        <w:rPr>
          <w:rFonts w:ascii="Aptos" w:hAnsi="Aptos"/>
          <w:sz w:val="21"/>
          <w:szCs w:val="21"/>
        </w:rPr>
        <w:t>.</w:t>
      </w:r>
    </w:p>
    <w:p w14:paraId="3D8D091A" w14:textId="0A4DBB53" w:rsidR="00D00A4A" w:rsidRPr="00D00A4A" w:rsidRDefault="00D00A4A" w:rsidP="00D00A4A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ptos" w:hAnsi="Aptos"/>
          <w:sz w:val="21"/>
          <w:szCs w:val="21"/>
        </w:rPr>
      </w:pPr>
      <w:r w:rsidRPr="00D00A4A">
        <w:rPr>
          <w:rFonts w:ascii="Aptos" w:hAnsi="Aptos"/>
          <w:sz w:val="21"/>
          <w:szCs w:val="21"/>
        </w:rPr>
        <w:t xml:space="preserve">Se </w:t>
      </w:r>
      <w:proofErr w:type="spellStart"/>
      <w:r w:rsidRPr="00D00A4A">
        <w:rPr>
          <w:rFonts w:ascii="Aptos" w:hAnsi="Aptos"/>
          <w:sz w:val="21"/>
          <w:szCs w:val="21"/>
        </w:rPr>
        <w:t>podría</w:t>
      </w:r>
      <w:proofErr w:type="spellEnd"/>
      <w:r w:rsidRPr="00D00A4A">
        <w:rPr>
          <w:rFonts w:ascii="Aptos" w:hAnsi="Aptos"/>
          <w:sz w:val="21"/>
          <w:szCs w:val="21"/>
        </w:rPr>
        <w:t xml:space="preserve"> </w:t>
      </w:r>
      <w:proofErr w:type="spellStart"/>
      <w:r w:rsidRPr="00D00A4A">
        <w:rPr>
          <w:rFonts w:ascii="Aptos" w:hAnsi="Aptos"/>
          <w:sz w:val="21"/>
          <w:szCs w:val="21"/>
        </w:rPr>
        <w:t>limitar</w:t>
      </w:r>
      <w:proofErr w:type="spellEnd"/>
      <w:r w:rsidRPr="00D00A4A">
        <w:rPr>
          <w:rFonts w:ascii="Aptos" w:hAnsi="Aptos"/>
          <w:sz w:val="21"/>
          <w:szCs w:val="21"/>
        </w:rPr>
        <w:t xml:space="preserve"> la </w:t>
      </w:r>
      <w:proofErr w:type="spellStart"/>
      <w:r w:rsidRPr="00D00A4A">
        <w:rPr>
          <w:rFonts w:ascii="Aptos" w:hAnsi="Aptos"/>
          <w:sz w:val="21"/>
          <w:szCs w:val="21"/>
        </w:rPr>
        <w:t>descripción</w:t>
      </w:r>
      <w:proofErr w:type="spellEnd"/>
      <w:r w:rsidRPr="00D00A4A">
        <w:rPr>
          <w:rFonts w:ascii="Aptos" w:hAnsi="Aptos"/>
          <w:sz w:val="21"/>
          <w:szCs w:val="21"/>
        </w:rPr>
        <w:t xml:space="preserve"> de </w:t>
      </w:r>
      <w:proofErr w:type="spellStart"/>
      <w:r w:rsidRPr="00D00A4A">
        <w:rPr>
          <w:rFonts w:ascii="Aptos" w:hAnsi="Aptos"/>
          <w:sz w:val="21"/>
          <w:szCs w:val="21"/>
        </w:rPr>
        <w:t>los</w:t>
      </w:r>
      <w:proofErr w:type="spellEnd"/>
      <w:r w:rsidRPr="00D00A4A">
        <w:rPr>
          <w:rFonts w:ascii="Aptos" w:hAnsi="Aptos"/>
          <w:sz w:val="21"/>
          <w:szCs w:val="21"/>
        </w:rPr>
        <w:t xml:space="preserve"> </w:t>
      </w:r>
      <w:proofErr w:type="spellStart"/>
      <w:r w:rsidRPr="00D00A4A">
        <w:rPr>
          <w:rFonts w:ascii="Aptos" w:hAnsi="Aptos"/>
          <w:sz w:val="21"/>
          <w:szCs w:val="21"/>
        </w:rPr>
        <w:t>ingresos</w:t>
      </w:r>
      <w:proofErr w:type="spellEnd"/>
      <w:r w:rsidRPr="00D00A4A">
        <w:rPr>
          <w:rFonts w:ascii="Aptos" w:hAnsi="Aptos"/>
          <w:sz w:val="21"/>
          <w:szCs w:val="21"/>
        </w:rPr>
        <w:t xml:space="preserve"> y </w:t>
      </w:r>
      <w:proofErr w:type="spellStart"/>
      <w:r w:rsidRPr="00D00A4A">
        <w:rPr>
          <w:rFonts w:ascii="Aptos" w:hAnsi="Aptos"/>
          <w:sz w:val="21"/>
          <w:szCs w:val="21"/>
        </w:rPr>
        <w:t>gastos</w:t>
      </w:r>
      <w:proofErr w:type="spellEnd"/>
      <w:r w:rsidRPr="00D00A4A">
        <w:rPr>
          <w:rFonts w:ascii="Aptos" w:hAnsi="Aptos"/>
          <w:sz w:val="21"/>
          <w:szCs w:val="21"/>
        </w:rPr>
        <w:t xml:space="preserve"> </w:t>
      </w:r>
      <w:proofErr w:type="gramStart"/>
      <w:r w:rsidRPr="00D00A4A">
        <w:rPr>
          <w:rFonts w:ascii="Aptos" w:hAnsi="Aptos"/>
          <w:sz w:val="21"/>
          <w:szCs w:val="21"/>
        </w:rPr>
        <w:t>a</w:t>
      </w:r>
      <w:proofErr w:type="gramEnd"/>
      <w:r w:rsidRPr="00D00A4A">
        <w:rPr>
          <w:rFonts w:ascii="Aptos" w:hAnsi="Aptos"/>
          <w:sz w:val="21"/>
          <w:szCs w:val="21"/>
        </w:rPr>
        <w:t xml:space="preserve"> </w:t>
      </w:r>
      <w:proofErr w:type="spellStart"/>
      <w:r w:rsidRPr="00D00A4A">
        <w:rPr>
          <w:rFonts w:ascii="Aptos" w:hAnsi="Aptos"/>
          <w:sz w:val="21"/>
          <w:szCs w:val="21"/>
        </w:rPr>
        <w:t>opciones</w:t>
      </w:r>
      <w:proofErr w:type="spellEnd"/>
      <w:r w:rsidRPr="00D00A4A">
        <w:rPr>
          <w:rFonts w:ascii="Aptos" w:hAnsi="Aptos"/>
          <w:sz w:val="21"/>
          <w:szCs w:val="21"/>
        </w:rPr>
        <w:t xml:space="preserve"> </w:t>
      </w:r>
      <w:proofErr w:type="spellStart"/>
      <w:r w:rsidRPr="00D00A4A">
        <w:rPr>
          <w:rFonts w:ascii="Aptos" w:hAnsi="Aptos"/>
          <w:sz w:val="21"/>
          <w:szCs w:val="21"/>
        </w:rPr>
        <w:t>fijas</w:t>
      </w:r>
      <w:proofErr w:type="spellEnd"/>
      <w:r w:rsidRPr="00D00A4A">
        <w:rPr>
          <w:rFonts w:ascii="Aptos" w:hAnsi="Aptos"/>
          <w:sz w:val="21"/>
          <w:szCs w:val="21"/>
        </w:rPr>
        <w:t xml:space="preserve">, </w:t>
      </w:r>
      <w:proofErr w:type="spellStart"/>
      <w:r w:rsidRPr="00D00A4A">
        <w:rPr>
          <w:rFonts w:ascii="Aptos" w:hAnsi="Aptos"/>
          <w:sz w:val="21"/>
          <w:szCs w:val="21"/>
        </w:rPr>
        <w:t>como</w:t>
      </w:r>
      <w:proofErr w:type="spellEnd"/>
      <w:r w:rsidRPr="00D00A4A">
        <w:rPr>
          <w:rFonts w:ascii="Aptos" w:hAnsi="Aptos"/>
          <w:sz w:val="21"/>
          <w:szCs w:val="21"/>
        </w:rPr>
        <w:t xml:space="preserve"> se </w:t>
      </w:r>
      <w:proofErr w:type="spellStart"/>
      <w:r w:rsidRPr="00D00A4A">
        <w:rPr>
          <w:rFonts w:ascii="Aptos" w:hAnsi="Aptos"/>
          <w:sz w:val="21"/>
          <w:szCs w:val="21"/>
        </w:rPr>
        <w:t>indicaba</w:t>
      </w:r>
      <w:proofErr w:type="spellEnd"/>
      <w:r w:rsidRPr="00D00A4A">
        <w:rPr>
          <w:rFonts w:ascii="Aptos" w:hAnsi="Aptos"/>
          <w:sz w:val="21"/>
          <w:szCs w:val="21"/>
        </w:rPr>
        <w:t>.</w:t>
      </w:r>
    </w:p>
    <w:p w14:paraId="3D66FCFF" w14:textId="77777777" w:rsidR="00D00A4A" w:rsidRPr="006E6BAF" w:rsidRDefault="00D00A4A" w:rsidP="006E6BAF">
      <w:pPr>
        <w:spacing w:line="360" w:lineRule="auto"/>
        <w:jc w:val="both"/>
        <w:rPr>
          <w:rFonts w:ascii="Aptos" w:hAnsi="Aptos"/>
        </w:rPr>
      </w:pPr>
    </w:p>
    <w:p w14:paraId="62CC8A85" w14:textId="4DB0EE6A" w:rsidR="000920C5" w:rsidRPr="006E6BAF" w:rsidRDefault="00000000" w:rsidP="006E6BAF">
      <w:pPr>
        <w:pStyle w:val="Ttulo1"/>
        <w:spacing w:line="360" w:lineRule="auto"/>
        <w:jc w:val="both"/>
        <w:rPr>
          <w:rFonts w:ascii="Aptos" w:hAnsi="Aptos"/>
        </w:rPr>
      </w:pPr>
      <w:r w:rsidRPr="006E6BAF">
        <w:rPr>
          <w:rFonts w:ascii="Aptos" w:hAnsi="Aptos"/>
        </w:rPr>
        <w:t xml:space="preserve">4. </w:t>
      </w:r>
      <w:r w:rsidR="000E7D89">
        <w:rPr>
          <w:rFonts w:ascii="Aptos" w:hAnsi="Aptos"/>
        </w:rPr>
        <w:t>CONCLUSIÓN</w:t>
      </w:r>
    </w:p>
    <w:p w14:paraId="7DE6446B" w14:textId="77777777" w:rsidR="000E7D89" w:rsidRPr="000E7D89" w:rsidRDefault="000E7D89" w:rsidP="000E7D89">
      <w:pPr>
        <w:spacing w:line="360" w:lineRule="auto"/>
        <w:jc w:val="both"/>
        <w:rPr>
          <w:rFonts w:ascii="Aptos" w:hAnsi="Aptos"/>
          <w:sz w:val="21"/>
          <w:szCs w:val="21"/>
        </w:rPr>
      </w:pPr>
      <w:r w:rsidRPr="000E7D89">
        <w:rPr>
          <w:rFonts w:ascii="Aptos" w:hAnsi="Aptos"/>
          <w:sz w:val="21"/>
          <w:szCs w:val="21"/>
        </w:rPr>
        <w:t xml:space="preserve">El </w:t>
      </w:r>
      <w:proofErr w:type="spellStart"/>
      <w:r w:rsidRPr="000E7D89">
        <w:rPr>
          <w:rFonts w:ascii="Aptos" w:hAnsi="Aptos"/>
          <w:sz w:val="21"/>
          <w:szCs w:val="21"/>
        </w:rPr>
        <w:t>programa</w:t>
      </w:r>
      <w:proofErr w:type="spellEnd"/>
      <w:r w:rsidRPr="000E7D89">
        <w:rPr>
          <w:rFonts w:ascii="Aptos" w:hAnsi="Aptos"/>
          <w:sz w:val="21"/>
          <w:szCs w:val="21"/>
        </w:rPr>
        <w:t xml:space="preserve"> </w:t>
      </w:r>
      <w:proofErr w:type="spellStart"/>
      <w:r w:rsidRPr="000E7D89">
        <w:rPr>
          <w:rFonts w:ascii="Aptos" w:hAnsi="Aptos"/>
          <w:sz w:val="21"/>
          <w:szCs w:val="21"/>
        </w:rPr>
        <w:t>funciona</w:t>
      </w:r>
      <w:proofErr w:type="spellEnd"/>
      <w:r w:rsidRPr="000E7D89">
        <w:rPr>
          <w:rFonts w:ascii="Aptos" w:hAnsi="Aptos"/>
          <w:sz w:val="21"/>
          <w:szCs w:val="21"/>
        </w:rPr>
        <w:t xml:space="preserve"> de forma </w:t>
      </w:r>
      <w:proofErr w:type="spellStart"/>
      <w:r w:rsidRPr="000E7D89">
        <w:rPr>
          <w:rFonts w:ascii="Aptos" w:hAnsi="Aptos"/>
          <w:sz w:val="21"/>
          <w:szCs w:val="21"/>
        </w:rPr>
        <w:t>estable</w:t>
      </w:r>
      <w:proofErr w:type="spellEnd"/>
      <w:r w:rsidRPr="000E7D89">
        <w:rPr>
          <w:rFonts w:ascii="Aptos" w:hAnsi="Aptos"/>
          <w:sz w:val="21"/>
          <w:szCs w:val="21"/>
        </w:rPr>
        <w:t xml:space="preserve"> y </w:t>
      </w:r>
      <w:proofErr w:type="spellStart"/>
      <w:r w:rsidRPr="000E7D89">
        <w:rPr>
          <w:rFonts w:ascii="Aptos" w:hAnsi="Aptos"/>
          <w:sz w:val="21"/>
          <w:szCs w:val="21"/>
        </w:rPr>
        <w:t>ofrece</w:t>
      </w:r>
      <w:proofErr w:type="spellEnd"/>
      <w:r w:rsidRPr="000E7D89">
        <w:rPr>
          <w:rFonts w:ascii="Aptos" w:hAnsi="Aptos"/>
          <w:sz w:val="21"/>
          <w:szCs w:val="21"/>
        </w:rPr>
        <w:t xml:space="preserve"> </w:t>
      </w:r>
      <w:proofErr w:type="spellStart"/>
      <w:r w:rsidRPr="000E7D89">
        <w:rPr>
          <w:rFonts w:ascii="Aptos" w:hAnsi="Aptos"/>
          <w:sz w:val="21"/>
          <w:szCs w:val="21"/>
        </w:rPr>
        <w:t>mejoras</w:t>
      </w:r>
      <w:proofErr w:type="spellEnd"/>
      <w:r w:rsidRPr="000E7D89">
        <w:rPr>
          <w:rFonts w:ascii="Aptos" w:hAnsi="Aptos"/>
          <w:sz w:val="21"/>
          <w:szCs w:val="21"/>
        </w:rPr>
        <w:t xml:space="preserve"> que van </w:t>
      </w:r>
      <w:proofErr w:type="spellStart"/>
      <w:r w:rsidRPr="000E7D89">
        <w:rPr>
          <w:rFonts w:ascii="Aptos" w:hAnsi="Aptos"/>
          <w:sz w:val="21"/>
          <w:szCs w:val="21"/>
        </w:rPr>
        <w:t>más</w:t>
      </w:r>
      <w:proofErr w:type="spellEnd"/>
      <w:r w:rsidRPr="000E7D89">
        <w:rPr>
          <w:rFonts w:ascii="Aptos" w:hAnsi="Aptos"/>
          <w:sz w:val="21"/>
          <w:szCs w:val="21"/>
        </w:rPr>
        <w:t xml:space="preserve"> </w:t>
      </w:r>
      <w:proofErr w:type="spellStart"/>
      <w:r w:rsidRPr="000E7D89">
        <w:rPr>
          <w:rFonts w:ascii="Aptos" w:hAnsi="Aptos"/>
          <w:sz w:val="21"/>
          <w:szCs w:val="21"/>
        </w:rPr>
        <w:t>allá</w:t>
      </w:r>
      <w:proofErr w:type="spellEnd"/>
      <w:r w:rsidRPr="000E7D89">
        <w:rPr>
          <w:rFonts w:ascii="Aptos" w:hAnsi="Aptos"/>
          <w:sz w:val="21"/>
          <w:szCs w:val="21"/>
        </w:rPr>
        <w:t xml:space="preserve"> del </w:t>
      </w:r>
      <w:proofErr w:type="spellStart"/>
      <w:r w:rsidRPr="000E7D89">
        <w:rPr>
          <w:rFonts w:ascii="Aptos" w:hAnsi="Aptos"/>
          <w:sz w:val="21"/>
          <w:szCs w:val="21"/>
        </w:rPr>
        <w:t>enunciado</w:t>
      </w:r>
      <w:proofErr w:type="spellEnd"/>
      <w:r w:rsidRPr="000E7D89">
        <w:rPr>
          <w:rFonts w:ascii="Aptos" w:hAnsi="Aptos"/>
          <w:sz w:val="21"/>
          <w:szCs w:val="21"/>
        </w:rPr>
        <w:t xml:space="preserve">. Su </w:t>
      </w:r>
      <w:proofErr w:type="spellStart"/>
      <w:r w:rsidRPr="000E7D89">
        <w:rPr>
          <w:rFonts w:ascii="Aptos" w:hAnsi="Aptos"/>
          <w:sz w:val="21"/>
          <w:szCs w:val="21"/>
        </w:rPr>
        <w:t>estructura</w:t>
      </w:r>
      <w:proofErr w:type="spellEnd"/>
      <w:r w:rsidRPr="000E7D89">
        <w:rPr>
          <w:rFonts w:ascii="Aptos" w:hAnsi="Aptos"/>
          <w:sz w:val="21"/>
          <w:szCs w:val="21"/>
        </w:rPr>
        <w:t xml:space="preserve"> </w:t>
      </w:r>
      <w:proofErr w:type="spellStart"/>
      <w:r w:rsidRPr="000E7D89">
        <w:rPr>
          <w:rFonts w:ascii="Aptos" w:hAnsi="Aptos"/>
          <w:sz w:val="21"/>
          <w:szCs w:val="21"/>
        </w:rPr>
        <w:t>está</w:t>
      </w:r>
      <w:proofErr w:type="spellEnd"/>
      <w:r w:rsidRPr="000E7D89">
        <w:rPr>
          <w:rFonts w:ascii="Aptos" w:hAnsi="Aptos"/>
          <w:sz w:val="21"/>
          <w:szCs w:val="21"/>
        </w:rPr>
        <w:t xml:space="preserve"> bien </w:t>
      </w:r>
      <w:proofErr w:type="spellStart"/>
      <w:r w:rsidRPr="000E7D89">
        <w:rPr>
          <w:rFonts w:ascii="Aptos" w:hAnsi="Aptos"/>
          <w:sz w:val="21"/>
          <w:szCs w:val="21"/>
        </w:rPr>
        <w:t>pensada</w:t>
      </w:r>
      <w:proofErr w:type="spellEnd"/>
      <w:r w:rsidRPr="000E7D89">
        <w:rPr>
          <w:rFonts w:ascii="Aptos" w:hAnsi="Aptos"/>
          <w:sz w:val="21"/>
          <w:szCs w:val="21"/>
        </w:rPr>
        <w:t xml:space="preserve">, y </w:t>
      </w:r>
      <w:proofErr w:type="spellStart"/>
      <w:r w:rsidRPr="000E7D89">
        <w:rPr>
          <w:rFonts w:ascii="Aptos" w:hAnsi="Aptos"/>
          <w:sz w:val="21"/>
          <w:szCs w:val="21"/>
        </w:rPr>
        <w:t>el</w:t>
      </w:r>
      <w:proofErr w:type="spellEnd"/>
      <w:r w:rsidRPr="000E7D89">
        <w:rPr>
          <w:rFonts w:ascii="Aptos" w:hAnsi="Aptos"/>
          <w:sz w:val="21"/>
          <w:szCs w:val="21"/>
        </w:rPr>
        <w:t xml:space="preserve"> </w:t>
      </w:r>
      <w:proofErr w:type="spellStart"/>
      <w:r w:rsidRPr="000E7D89">
        <w:rPr>
          <w:rFonts w:ascii="Aptos" w:hAnsi="Aptos"/>
          <w:sz w:val="21"/>
          <w:szCs w:val="21"/>
        </w:rPr>
        <w:t>uso</w:t>
      </w:r>
      <w:proofErr w:type="spellEnd"/>
      <w:r w:rsidRPr="000E7D89">
        <w:rPr>
          <w:rFonts w:ascii="Aptos" w:hAnsi="Aptos"/>
          <w:sz w:val="21"/>
          <w:szCs w:val="21"/>
        </w:rPr>
        <w:t xml:space="preserve"> de la </w:t>
      </w:r>
      <w:proofErr w:type="spellStart"/>
      <w:r w:rsidRPr="000E7D89">
        <w:rPr>
          <w:rFonts w:ascii="Aptos" w:hAnsi="Aptos"/>
          <w:sz w:val="21"/>
          <w:szCs w:val="21"/>
        </w:rPr>
        <w:t>clase</w:t>
      </w:r>
      <w:proofErr w:type="spellEnd"/>
      <w:r w:rsidRPr="000E7D89">
        <w:rPr>
          <w:rFonts w:ascii="Aptos" w:hAnsi="Aptos"/>
          <w:sz w:val="21"/>
          <w:szCs w:val="21"/>
        </w:rPr>
        <w:t xml:space="preserve"> </w:t>
      </w:r>
      <w:proofErr w:type="spellStart"/>
      <w:r w:rsidRPr="000E7D89">
        <w:rPr>
          <w:rFonts w:ascii="Aptos" w:hAnsi="Aptos"/>
          <w:sz w:val="21"/>
          <w:szCs w:val="21"/>
        </w:rPr>
        <w:t>Depurar</w:t>
      </w:r>
      <w:proofErr w:type="spellEnd"/>
      <w:r w:rsidRPr="000E7D89">
        <w:rPr>
          <w:rFonts w:ascii="Aptos" w:hAnsi="Aptos"/>
          <w:sz w:val="21"/>
          <w:szCs w:val="21"/>
        </w:rPr>
        <w:t xml:space="preserve"> </w:t>
      </w:r>
      <w:proofErr w:type="spellStart"/>
      <w:r w:rsidRPr="000E7D89">
        <w:rPr>
          <w:rFonts w:ascii="Aptos" w:hAnsi="Aptos"/>
          <w:sz w:val="21"/>
          <w:szCs w:val="21"/>
        </w:rPr>
        <w:t>permite</w:t>
      </w:r>
      <w:proofErr w:type="spellEnd"/>
      <w:r w:rsidRPr="000E7D89">
        <w:rPr>
          <w:rFonts w:ascii="Aptos" w:hAnsi="Aptos"/>
          <w:sz w:val="21"/>
          <w:szCs w:val="21"/>
        </w:rPr>
        <w:t xml:space="preserve"> </w:t>
      </w:r>
      <w:proofErr w:type="spellStart"/>
      <w:r w:rsidRPr="000E7D89">
        <w:rPr>
          <w:rFonts w:ascii="Aptos" w:hAnsi="Aptos"/>
          <w:sz w:val="21"/>
          <w:szCs w:val="21"/>
        </w:rPr>
        <w:t>gestionar</w:t>
      </w:r>
      <w:proofErr w:type="spellEnd"/>
      <w:r w:rsidRPr="000E7D89">
        <w:rPr>
          <w:rFonts w:ascii="Aptos" w:hAnsi="Aptos"/>
          <w:sz w:val="21"/>
          <w:szCs w:val="21"/>
        </w:rPr>
        <w:t xml:space="preserve"> bien </w:t>
      </w:r>
      <w:proofErr w:type="spellStart"/>
      <w:r w:rsidRPr="000E7D89">
        <w:rPr>
          <w:rFonts w:ascii="Aptos" w:hAnsi="Aptos"/>
          <w:sz w:val="21"/>
          <w:szCs w:val="21"/>
        </w:rPr>
        <w:t>errores</w:t>
      </w:r>
      <w:proofErr w:type="spellEnd"/>
      <w:r w:rsidRPr="000E7D89">
        <w:rPr>
          <w:rFonts w:ascii="Aptos" w:hAnsi="Aptos"/>
          <w:sz w:val="21"/>
          <w:szCs w:val="21"/>
        </w:rPr>
        <w:t xml:space="preserve"> de entrada. Solo </w:t>
      </w:r>
      <w:proofErr w:type="spellStart"/>
      <w:r w:rsidRPr="000E7D89">
        <w:rPr>
          <w:rFonts w:ascii="Aptos" w:hAnsi="Aptos"/>
          <w:sz w:val="21"/>
          <w:szCs w:val="21"/>
        </w:rPr>
        <w:t>cabría</w:t>
      </w:r>
      <w:proofErr w:type="spellEnd"/>
      <w:r w:rsidRPr="000E7D89">
        <w:rPr>
          <w:rFonts w:ascii="Aptos" w:hAnsi="Aptos"/>
          <w:sz w:val="21"/>
          <w:szCs w:val="21"/>
        </w:rPr>
        <w:t xml:space="preserve"> </w:t>
      </w:r>
      <w:proofErr w:type="spellStart"/>
      <w:r w:rsidRPr="000E7D89">
        <w:rPr>
          <w:rFonts w:ascii="Aptos" w:hAnsi="Aptos"/>
          <w:sz w:val="21"/>
          <w:szCs w:val="21"/>
        </w:rPr>
        <w:t>ajustar</w:t>
      </w:r>
      <w:proofErr w:type="spellEnd"/>
      <w:r w:rsidRPr="000E7D89">
        <w:rPr>
          <w:rFonts w:ascii="Aptos" w:hAnsi="Aptos"/>
          <w:sz w:val="21"/>
          <w:szCs w:val="21"/>
        </w:rPr>
        <w:t xml:space="preserve"> </w:t>
      </w:r>
      <w:proofErr w:type="spellStart"/>
      <w:r w:rsidRPr="000E7D89">
        <w:rPr>
          <w:rFonts w:ascii="Aptos" w:hAnsi="Aptos"/>
          <w:sz w:val="21"/>
          <w:szCs w:val="21"/>
        </w:rPr>
        <w:t>detalles</w:t>
      </w:r>
      <w:proofErr w:type="spellEnd"/>
      <w:r w:rsidRPr="000E7D89">
        <w:rPr>
          <w:rFonts w:ascii="Aptos" w:hAnsi="Aptos"/>
          <w:sz w:val="21"/>
          <w:szCs w:val="21"/>
        </w:rPr>
        <w:t xml:space="preserve"> </w:t>
      </w:r>
      <w:proofErr w:type="spellStart"/>
      <w:r w:rsidRPr="000E7D89">
        <w:rPr>
          <w:rFonts w:ascii="Aptos" w:hAnsi="Aptos"/>
          <w:sz w:val="21"/>
          <w:szCs w:val="21"/>
        </w:rPr>
        <w:t>como</w:t>
      </w:r>
      <w:proofErr w:type="spellEnd"/>
      <w:r w:rsidRPr="000E7D89">
        <w:rPr>
          <w:rFonts w:ascii="Aptos" w:hAnsi="Aptos"/>
          <w:sz w:val="21"/>
          <w:szCs w:val="21"/>
        </w:rPr>
        <w:t xml:space="preserve"> </w:t>
      </w:r>
      <w:proofErr w:type="spellStart"/>
      <w:r w:rsidRPr="000E7D89">
        <w:rPr>
          <w:rFonts w:ascii="Aptos" w:hAnsi="Aptos"/>
          <w:sz w:val="21"/>
          <w:szCs w:val="21"/>
        </w:rPr>
        <w:t>el</w:t>
      </w:r>
      <w:proofErr w:type="spellEnd"/>
      <w:r w:rsidRPr="000E7D89">
        <w:rPr>
          <w:rFonts w:ascii="Aptos" w:hAnsi="Aptos"/>
          <w:sz w:val="21"/>
          <w:szCs w:val="21"/>
        </w:rPr>
        <w:t xml:space="preserve"> </w:t>
      </w:r>
      <w:proofErr w:type="spellStart"/>
      <w:r w:rsidRPr="000E7D89">
        <w:rPr>
          <w:rFonts w:ascii="Aptos" w:hAnsi="Aptos"/>
          <w:sz w:val="21"/>
          <w:szCs w:val="21"/>
        </w:rPr>
        <w:t>uso</w:t>
      </w:r>
      <w:proofErr w:type="spellEnd"/>
      <w:r w:rsidRPr="000E7D89">
        <w:rPr>
          <w:rFonts w:ascii="Aptos" w:hAnsi="Aptos"/>
          <w:sz w:val="21"/>
          <w:szCs w:val="21"/>
        </w:rPr>
        <w:t xml:space="preserve"> de Scanner </w:t>
      </w:r>
      <w:proofErr w:type="spellStart"/>
      <w:r w:rsidRPr="000E7D89">
        <w:rPr>
          <w:rFonts w:ascii="Aptos" w:hAnsi="Aptos"/>
          <w:sz w:val="21"/>
          <w:szCs w:val="21"/>
        </w:rPr>
        <w:t>en</w:t>
      </w:r>
      <w:proofErr w:type="spellEnd"/>
      <w:r w:rsidRPr="000E7D89">
        <w:rPr>
          <w:rFonts w:ascii="Aptos" w:hAnsi="Aptos"/>
          <w:sz w:val="21"/>
          <w:szCs w:val="21"/>
        </w:rPr>
        <w:t xml:space="preserve"> </w:t>
      </w:r>
      <w:proofErr w:type="spellStart"/>
      <w:r w:rsidRPr="000E7D89">
        <w:rPr>
          <w:rFonts w:ascii="Aptos" w:hAnsi="Aptos"/>
          <w:sz w:val="21"/>
          <w:szCs w:val="21"/>
        </w:rPr>
        <w:t>los</w:t>
      </w:r>
      <w:proofErr w:type="spellEnd"/>
      <w:r w:rsidRPr="000E7D89">
        <w:rPr>
          <w:rFonts w:ascii="Aptos" w:hAnsi="Aptos"/>
          <w:sz w:val="21"/>
          <w:szCs w:val="21"/>
        </w:rPr>
        <w:t xml:space="preserve"> </w:t>
      </w:r>
      <w:proofErr w:type="gramStart"/>
      <w:r w:rsidRPr="000E7D89">
        <w:rPr>
          <w:rFonts w:ascii="Aptos" w:hAnsi="Aptos"/>
          <w:sz w:val="21"/>
          <w:szCs w:val="21"/>
        </w:rPr>
        <w:t>setters</w:t>
      </w:r>
      <w:proofErr w:type="gramEnd"/>
      <w:r w:rsidRPr="000E7D89">
        <w:rPr>
          <w:rFonts w:ascii="Aptos" w:hAnsi="Aptos"/>
          <w:sz w:val="21"/>
          <w:szCs w:val="21"/>
        </w:rPr>
        <w:t xml:space="preserve"> para </w:t>
      </w:r>
      <w:proofErr w:type="spellStart"/>
      <w:r w:rsidRPr="000E7D89">
        <w:rPr>
          <w:rFonts w:ascii="Aptos" w:hAnsi="Aptos"/>
          <w:sz w:val="21"/>
          <w:szCs w:val="21"/>
        </w:rPr>
        <w:t>facilitar</w:t>
      </w:r>
      <w:proofErr w:type="spellEnd"/>
      <w:r w:rsidRPr="000E7D89">
        <w:rPr>
          <w:rFonts w:ascii="Aptos" w:hAnsi="Aptos"/>
          <w:sz w:val="21"/>
          <w:szCs w:val="21"/>
        </w:rPr>
        <w:t xml:space="preserve"> las </w:t>
      </w:r>
      <w:proofErr w:type="spellStart"/>
      <w:r w:rsidRPr="000E7D89">
        <w:rPr>
          <w:rFonts w:ascii="Aptos" w:hAnsi="Aptos"/>
          <w:sz w:val="21"/>
          <w:szCs w:val="21"/>
        </w:rPr>
        <w:t>pruebas</w:t>
      </w:r>
      <w:proofErr w:type="spellEnd"/>
      <w:r w:rsidRPr="000E7D89">
        <w:rPr>
          <w:rFonts w:ascii="Aptos" w:hAnsi="Aptos"/>
          <w:sz w:val="21"/>
          <w:szCs w:val="21"/>
        </w:rPr>
        <w:t xml:space="preserve"> </w:t>
      </w:r>
      <w:proofErr w:type="spellStart"/>
      <w:r w:rsidRPr="000E7D89">
        <w:rPr>
          <w:rFonts w:ascii="Aptos" w:hAnsi="Aptos"/>
          <w:sz w:val="21"/>
          <w:szCs w:val="21"/>
        </w:rPr>
        <w:t>automáticas</w:t>
      </w:r>
      <w:proofErr w:type="spellEnd"/>
      <w:r w:rsidRPr="000E7D89">
        <w:rPr>
          <w:rFonts w:ascii="Aptos" w:hAnsi="Aptos"/>
          <w:sz w:val="21"/>
          <w:szCs w:val="21"/>
        </w:rPr>
        <w:t>.</w:t>
      </w:r>
    </w:p>
    <w:p w14:paraId="5BEAFFCF" w14:textId="0EE8392E" w:rsidR="000920C5" w:rsidRPr="006E6BAF" w:rsidRDefault="000920C5" w:rsidP="000E7D89">
      <w:pPr>
        <w:spacing w:line="360" w:lineRule="auto"/>
        <w:jc w:val="both"/>
        <w:rPr>
          <w:rFonts w:ascii="Aptos" w:hAnsi="Aptos"/>
        </w:rPr>
      </w:pPr>
    </w:p>
    <w:sectPr w:rsidR="000920C5" w:rsidRPr="006E6BAF" w:rsidSect="00034616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E3C5E0" w14:textId="77777777" w:rsidR="002C35AA" w:rsidRDefault="002C35AA" w:rsidP="006E6BAF">
      <w:pPr>
        <w:spacing w:after="0" w:line="240" w:lineRule="auto"/>
      </w:pPr>
      <w:r>
        <w:separator/>
      </w:r>
    </w:p>
  </w:endnote>
  <w:endnote w:type="continuationSeparator" w:id="0">
    <w:p w14:paraId="29D4F0B8" w14:textId="77777777" w:rsidR="002C35AA" w:rsidRDefault="002C35AA" w:rsidP="006E6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AA67B3" w14:textId="77777777" w:rsidR="002C35AA" w:rsidRDefault="002C35AA" w:rsidP="006E6BAF">
      <w:pPr>
        <w:spacing w:after="0" w:line="240" w:lineRule="auto"/>
      </w:pPr>
      <w:r>
        <w:separator/>
      </w:r>
    </w:p>
  </w:footnote>
  <w:footnote w:type="continuationSeparator" w:id="0">
    <w:p w14:paraId="33200CED" w14:textId="77777777" w:rsidR="002C35AA" w:rsidRDefault="002C35AA" w:rsidP="006E6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386F9" w14:textId="77777777" w:rsidR="006E6BAF" w:rsidRPr="006E6BAF" w:rsidRDefault="006E6BAF" w:rsidP="006E6BAF">
    <w:pPr>
      <w:pStyle w:val="Ttulo"/>
      <w:spacing w:line="360" w:lineRule="auto"/>
      <w:jc w:val="both"/>
      <w:rPr>
        <w:rFonts w:ascii="Aptos" w:hAnsi="Aptos"/>
      </w:rPr>
    </w:pPr>
    <w:r w:rsidRPr="006E6BAF">
      <w:rPr>
        <w:rFonts w:ascii="Aptos" w:hAnsi="Aptos"/>
      </w:rPr>
      <w:t>REVISIÓN DEL CÓDIGO – ACT. JUnit</w:t>
    </w:r>
  </w:p>
  <w:p w14:paraId="06DEF4DE" w14:textId="77777777" w:rsidR="006E6BAF" w:rsidRDefault="006E6BA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0AF05EF"/>
    <w:multiLevelType w:val="hybridMultilevel"/>
    <w:tmpl w:val="AC8C268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279598">
    <w:abstractNumId w:val="8"/>
  </w:num>
  <w:num w:numId="2" w16cid:durableId="113671171">
    <w:abstractNumId w:val="6"/>
  </w:num>
  <w:num w:numId="3" w16cid:durableId="2125223235">
    <w:abstractNumId w:val="5"/>
  </w:num>
  <w:num w:numId="4" w16cid:durableId="1338774332">
    <w:abstractNumId w:val="4"/>
  </w:num>
  <w:num w:numId="5" w16cid:durableId="603852793">
    <w:abstractNumId w:val="7"/>
  </w:num>
  <w:num w:numId="6" w16cid:durableId="341713281">
    <w:abstractNumId w:val="3"/>
  </w:num>
  <w:num w:numId="7" w16cid:durableId="1107969961">
    <w:abstractNumId w:val="2"/>
  </w:num>
  <w:num w:numId="8" w16cid:durableId="829058795">
    <w:abstractNumId w:val="1"/>
  </w:num>
  <w:num w:numId="9" w16cid:durableId="911696781">
    <w:abstractNumId w:val="0"/>
  </w:num>
  <w:num w:numId="10" w16cid:durableId="18698359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20C5"/>
    <w:rsid w:val="000E7D89"/>
    <w:rsid w:val="0015074B"/>
    <w:rsid w:val="0029639D"/>
    <w:rsid w:val="002C35AA"/>
    <w:rsid w:val="00326F90"/>
    <w:rsid w:val="00442684"/>
    <w:rsid w:val="00551145"/>
    <w:rsid w:val="006E6BAF"/>
    <w:rsid w:val="00AA1D8D"/>
    <w:rsid w:val="00B47730"/>
    <w:rsid w:val="00CB0664"/>
    <w:rsid w:val="00D00A4A"/>
    <w:rsid w:val="00ED294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E6B2FE"/>
  <w14:defaultImageDpi w14:val="300"/>
  <w15:docId w15:val="{A61E06CA-DFC0-4FCC-BEEE-D6E911E6E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6E6BA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E6B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1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vidLazaro08/junitTesting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Carmasa/Simulador-Cajero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468</Words>
  <Characters>2580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3042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Gutiérrez</cp:lastModifiedBy>
  <cp:revision>2</cp:revision>
  <dcterms:created xsi:type="dcterms:W3CDTF">2025-04-24T15:42:00Z</dcterms:created>
  <dcterms:modified xsi:type="dcterms:W3CDTF">2025-04-24T15:42:00Z</dcterms:modified>
  <cp:category/>
</cp:coreProperties>
</file>